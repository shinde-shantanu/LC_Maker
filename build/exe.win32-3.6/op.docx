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CC169" w14:textId="2745BEB5" w:rsidR="008D3603" w:rsidRDefault="00F55B2C" w:rsidP="0032387F">
      <w:pPr>
        <w:pBdr>
          <w:bottom w:val="single" w:sz="4" w:space="1" w:color="auto"/>
        </w:pBdr>
      </w:pPr>
      <w:proofErr w:type="spellStart"/>
      <w:r>
        <w:t>अनु</w:t>
      </w:r>
      <w:proofErr w:type="spellEnd"/>
      <w:r>
        <w:t xml:space="preserve">. </w:t>
      </w:r>
      <w:proofErr w:type="spellStart"/>
      <w:r>
        <w:t>क्र</w:t>
      </w:r>
      <w:proofErr w:type="spellEnd"/>
      <w:r w:rsidR="00D92C94">
        <w:tab/>
      </w:r>
      <w:r w:rsidR="00D92C94">
        <w:tab/>
      </w:r>
      <w:r w:rsidR="00D92C94">
        <w:tab/>
      </w:r>
      <w:r w:rsidR="00D92C94">
        <w:tab/>
      </w:r>
      <w:r w:rsidR="00D92C94">
        <w:tab/>
      </w:r>
      <w:r w:rsidR="00D92C94">
        <w:tab/>
      </w:r>
      <w:r w:rsidR="00D92C94">
        <w:tab/>
      </w:r>
      <w:r w:rsidR="00D92C94">
        <w:tab/>
      </w:r>
      <w:r w:rsidR="00D92C94">
        <w:tab/>
      </w:r>
      <w:proofErr w:type="spellStart"/>
      <w:r>
        <w:t>जनरल</w:t>
      </w:r>
      <w:proofErr w:type="spellEnd"/>
      <w:r>
        <w:t xml:space="preserve"> </w:t>
      </w:r>
      <w:proofErr w:type="spellStart"/>
      <w:r>
        <w:t>रजि</w:t>
      </w:r>
      <w:proofErr w:type="spellEnd"/>
      <w:r>
        <w:t xml:space="preserve">. </w:t>
      </w:r>
      <w:proofErr w:type="spellStart"/>
      <w:r>
        <w:t>क्र</w:t>
      </w:r>
      <w:proofErr w:type="spellEnd"/>
      <w:r>
        <w:t xml:space="preserve">. 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proofErr w:type="spellStart"/>
      <w:r>
        <w:t>स्टुडन्ट</w:t>
      </w:r>
      <w:proofErr w:type="spellEnd"/>
      <w:r>
        <w:t xml:space="preserve"> </w:t>
      </w:r>
      <w:proofErr w:type="spellStart"/>
      <w:r>
        <w:t>आय</w:t>
      </w:r>
      <w:proofErr w:type="spellEnd"/>
      <w:r>
        <w:t xml:space="preserve"> </w:t>
      </w:r>
      <w:proofErr w:type="spellStart"/>
      <w:r>
        <w:t>डी</w:t>
      </w:r>
      <w:proofErr w:type="spellEnd"/>
      <w:r>
        <w:t xml:space="preserve"> :</w:t>
      </w:r>
    </w:p>
    <w:p w14:paraId="5078FC75" w14:textId="17ED0A9D" w:rsidR="008D3603" w:rsidRDefault="00F55B2C">
      <w:proofErr w:type="spellStart"/>
      <w:r>
        <w:t>यू</w:t>
      </w:r>
      <w:proofErr w:type="spellEnd"/>
      <w:r>
        <w:t xml:space="preserve"> </w:t>
      </w:r>
      <w:proofErr w:type="spellStart"/>
      <w:r>
        <w:t>आय</w:t>
      </w:r>
      <w:proofErr w:type="spellEnd"/>
      <w:r>
        <w:t xml:space="preserve"> </w:t>
      </w:r>
      <w:proofErr w:type="spellStart"/>
      <w:r>
        <w:t>डी</w:t>
      </w:r>
      <w:proofErr w:type="spellEnd"/>
      <w:r>
        <w:t xml:space="preserve"> </w:t>
      </w:r>
      <w:proofErr w:type="spellStart"/>
      <w:r>
        <w:t>नं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 w14:paraId="0B83F593" w14:textId="4F66057A" w:rsidR="00491856" w:rsidRDefault="00491856" w:rsidP="00491856"/>
        </w:tc>
        <w:tc>
          <w:tcPr>
            <w:tcW w:w="2227" w:type="dxa"/>
          </w:tcPr>
          <w:p w14:paraId="6070B56F" w14:textId="77777777" w:rsidR="00491856" w:rsidRDefault="00491856" w:rsidP="00491856"/>
        </w:tc>
        <w:tc>
          <w:tcPr>
            <w:tcW w:w="2227" w:type="dxa"/>
          </w:tcPr>
          <w:p w14:paraId="5EED4388" w14:textId="77777777" w:rsidR="00491856" w:rsidRDefault="00491856" w:rsidP="00491856"/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proofErr w:type="spellStart"/>
      <w:r>
        <w:t>आईचे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</w:p>
    <w:p w14:paraId="589C4763" w14:textId="77777777" w:rsidR="008D3603" w:rsidRDefault="00F55B2C">
      <w:proofErr w:type="spellStart"/>
      <w:r>
        <w:t>राष्ट्रीयत्व</w:t>
      </w:r>
      <w:proofErr w:type="spellEnd"/>
      <w:r>
        <w:t xml:space="preserve"> :</w:t>
      </w:r>
      <w:r>
        <w:tab/>
      </w:r>
      <w:proofErr w:type="spellStart"/>
      <w:r>
        <w:t>मातृभाषा</w:t>
      </w:r>
      <w:proofErr w:type="spellEnd"/>
      <w:r>
        <w:t xml:space="preserve"> :</w:t>
      </w:r>
    </w:p>
    <w:p w14:paraId="7E6B90AE" w14:textId="77777777" w:rsidR="008D3603" w:rsidRDefault="00F55B2C">
      <w:proofErr w:type="spellStart"/>
      <w:r>
        <w:t>धर्म</w:t>
      </w:r>
      <w:proofErr w:type="spellEnd"/>
      <w:r>
        <w:t xml:space="preserve"> :</w:t>
      </w:r>
      <w:r>
        <w:tab/>
      </w:r>
      <w:proofErr w:type="spellStart"/>
      <w:r>
        <w:t>जात</w:t>
      </w:r>
      <w:proofErr w:type="spellEnd"/>
      <w:r>
        <w:t xml:space="preserve"> :</w:t>
      </w:r>
      <w:r>
        <w:tab/>
      </w:r>
      <w:proofErr w:type="spellStart"/>
      <w:r>
        <w:t>पोटजात</w:t>
      </w:r>
      <w:proofErr w:type="spellEnd"/>
      <w:r>
        <w:t xml:space="preserve"> :</w:t>
      </w:r>
      <w:r>
        <w:tab/>
      </w:r>
    </w:p>
    <w:p w14:paraId="7F9A5CBE" w14:textId="77777777" w:rsidR="008D3603" w:rsidRDefault="00F55B2C">
      <w:proofErr w:type="spellStart"/>
      <w:r>
        <w:t>जन्मस्थळ</w:t>
      </w:r>
      <w:proofErr w:type="spellEnd"/>
      <w:r>
        <w:t xml:space="preserve"> (</w:t>
      </w:r>
      <w:proofErr w:type="spellStart"/>
      <w:r>
        <w:t>गांव</w:t>
      </w:r>
      <w:proofErr w:type="spellEnd"/>
      <w:r>
        <w:t>/</w:t>
      </w:r>
      <w:proofErr w:type="spellStart"/>
      <w:r>
        <w:t>शहर</w:t>
      </w:r>
      <w:proofErr w:type="spellEnd"/>
      <w:r>
        <w:t>) :</w:t>
      </w:r>
      <w:r>
        <w:tab/>
      </w:r>
      <w:proofErr w:type="spellStart"/>
      <w:r>
        <w:t>तालुका</w:t>
      </w:r>
      <w:proofErr w:type="spellEnd"/>
      <w:r>
        <w:t xml:space="preserve"> :</w:t>
      </w:r>
      <w:r>
        <w:tab/>
      </w:r>
      <w:proofErr w:type="spellStart"/>
      <w:r>
        <w:t>जिल्हा</w:t>
      </w:r>
      <w:proofErr w:type="spellEnd"/>
      <w:r>
        <w:t xml:space="preserve"> :</w:t>
      </w:r>
    </w:p>
    <w:p w14:paraId="5FE4D6D7" w14:textId="77777777" w:rsidR="008D3603" w:rsidRDefault="00F55B2C">
      <w:proofErr w:type="spellStart"/>
      <w:r>
        <w:t>राज्य</w:t>
      </w:r>
      <w:proofErr w:type="spellEnd"/>
      <w:r>
        <w:t xml:space="preserve"> :</w:t>
      </w:r>
      <w:r>
        <w:tab/>
      </w:r>
      <w:proofErr w:type="spellStart"/>
      <w:r>
        <w:t>देश</w:t>
      </w:r>
      <w:proofErr w:type="spellEnd"/>
      <w:r>
        <w:t xml:space="preserve"> :</w:t>
      </w:r>
    </w:p>
    <w:p w14:paraId="6912CCA5" w14:textId="77777777" w:rsidR="008D3603" w:rsidRDefault="00F55B2C">
      <w:r>
        <w:t xml:space="preserve">इ. </w:t>
      </w:r>
      <w:proofErr w:type="spellStart"/>
      <w:r>
        <w:t>सनाप्रमाणे</w:t>
      </w:r>
      <w:proofErr w:type="spellEnd"/>
      <w:r>
        <w:t xml:space="preserve"> </w:t>
      </w:r>
      <w:proofErr w:type="spellStart"/>
      <w:r>
        <w:t>जन्मदिनांक</w:t>
      </w:r>
      <w:proofErr w:type="spellEnd"/>
      <w:r>
        <w:t xml:space="preserve"> :</w:t>
      </w:r>
    </w:p>
    <w:p w14:paraId="1141CE48" w14:textId="77777777" w:rsidR="008D3603" w:rsidRDefault="00F55B2C">
      <w:proofErr w:type="spellStart"/>
      <w:r>
        <w:t>जन्मदिनांक</w:t>
      </w:r>
      <w:proofErr w:type="spellEnd"/>
      <w:r>
        <w:t xml:space="preserve"> </w:t>
      </w:r>
      <w:proofErr w:type="spellStart"/>
      <w:r>
        <w:t>अक्षरी</w:t>
      </w:r>
      <w:proofErr w:type="spellEnd"/>
      <w:r>
        <w:t xml:space="preserve"> :</w:t>
      </w:r>
    </w:p>
    <w:p w14:paraId="249348B2" w14:textId="77777777" w:rsidR="008D3603" w:rsidRDefault="00F55B2C">
      <w:proofErr w:type="spellStart"/>
      <w:r>
        <w:t>या</w:t>
      </w:r>
      <w:proofErr w:type="spellEnd"/>
      <w:r>
        <w:t xml:space="preserve"> </w:t>
      </w:r>
      <w:proofErr w:type="spellStart"/>
      <w:r>
        <w:t>पूर्वीची</w:t>
      </w:r>
      <w:proofErr w:type="spellEnd"/>
      <w:r>
        <w:t xml:space="preserve"> </w:t>
      </w:r>
      <w:proofErr w:type="spellStart"/>
      <w:r>
        <w:t>शाळा</w:t>
      </w:r>
      <w:proofErr w:type="spellEnd"/>
      <w:r>
        <w:t xml:space="preserve"> व </w:t>
      </w:r>
      <w:proofErr w:type="spellStart"/>
      <w:r>
        <w:t>इयत्ता</w:t>
      </w:r>
      <w:proofErr w:type="spellEnd"/>
      <w:r>
        <w:t xml:space="preserve"> :</w:t>
      </w:r>
    </w:p>
    <w:p w14:paraId="41589268" w14:textId="77777777" w:rsidR="008D3603" w:rsidRDefault="00F55B2C">
      <w:proofErr w:type="spellStart"/>
      <w:r>
        <w:t>या</w:t>
      </w:r>
      <w:proofErr w:type="spellEnd"/>
      <w:r>
        <w:t xml:space="preserve"> </w:t>
      </w:r>
      <w:proofErr w:type="spellStart"/>
      <w:r>
        <w:t>शाळेत</w:t>
      </w:r>
      <w:proofErr w:type="spellEnd"/>
      <w:r>
        <w:t xml:space="preserve"> </w:t>
      </w:r>
      <w:proofErr w:type="spellStart"/>
      <w:r>
        <w:t>प्रवेश</w:t>
      </w:r>
      <w:proofErr w:type="spellEnd"/>
      <w:r>
        <w:t xml:space="preserve"> </w:t>
      </w:r>
      <w:proofErr w:type="spellStart"/>
      <w:r>
        <w:t>घेतल्याचा</w:t>
      </w:r>
      <w:proofErr w:type="spellEnd"/>
      <w:r>
        <w:t xml:space="preserve"> </w:t>
      </w:r>
      <w:proofErr w:type="spellStart"/>
      <w:r>
        <w:t>दिनांक</w:t>
      </w:r>
      <w:proofErr w:type="spellEnd"/>
      <w:r>
        <w:t xml:space="preserve"> :</w:t>
      </w:r>
      <w:r>
        <w:tab/>
      </w:r>
      <w:proofErr w:type="spellStart"/>
      <w:r>
        <w:t>इयत्ता</w:t>
      </w:r>
      <w:proofErr w:type="spellEnd"/>
      <w:r>
        <w:t xml:space="preserve"> :</w:t>
      </w:r>
    </w:p>
    <w:p w14:paraId="7DF56D07" w14:textId="77777777" w:rsidR="008D3603" w:rsidRDefault="00F55B2C">
      <w:proofErr w:type="spellStart"/>
      <w:r>
        <w:t>अभ्यासातील</w:t>
      </w:r>
      <w:proofErr w:type="spellEnd"/>
      <w:r>
        <w:t xml:space="preserve"> </w:t>
      </w:r>
      <w:proofErr w:type="spellStart"/>
      <w:r>
        <w:t>प्रगती</w:t>
      </w:r>
      <w:proofErr w:type="spellEnd"/>
      <w:r>
        <w:t xml:space="preserve"> :</w:t>
      </w:r>
      <w:r>
        <w:tab/>
      </w:r>
      <w:proofErr w:type="spellStart"/>
      <w:r>
        <w:t>वर्तणूक</w:t>
      </w:r>
      <w:proofErr w:type="spellEnd"/>
      <w:r>
        <w:t xml:space="preserve"> :</w:t>
      </w:r>
    </w:p>
    <w:p w14:paraId="4B64B029" w14:textId="77777777" w:rsidR="008D3603" w:rsidRDefault="00F55B2C">
      <w:proofErr w:type="spellStart"/>
      <w:r>
        <w:t>शाळा</w:t>
      </w:r>
      <w:proofErr w:type="spellEnd"/>
      <w:r>
        <w:t xml:space="preserve"> </w:t>
      </w:r>
      <w:proofErr w:type="spellStart"/>
      <w:r>
        <w:t>सोडल्याचा</w:t>
      </w:r>
      <w:proofErr w:type="spellEnd"/>
      <w:r>
        <w:t xml:space="preserve"> </w:t>
      </w:r>
      <w:proofErr w:type="spellStart"/>
      <w:r>
        <w:t>दिनांक</w:t>
      </w:r>
      <w:proofErr w:type="spellEnd"/>
      <w:r>
        <w:t xml:space="preserve"> :</w:t>
      </w:r>
    </w:p>
    <w:p w14:paraId="70C6F03B" w14:textId="77777777" w:rsidR="008D3603" w:rsidRDefault="00F55B2C">
      <w:proofErr w:type="spellStart"/>
      <w:r>
        <w:t>कोणत्या</w:t>
      </w:r>
      <w:proofErr w:type="spellEnd"/>
      <w:r>
        <w:t xml:space="preserve"> </w:t>
      </w:r>
      <w:proofErr w:type="spellStart"/>
      <w:r>
        <w:t>इयत्तेत</w:t>
      </w:r>
      <w:proofErr w:type="spellEnd"/>
      <w:r>
        <w:t xml:space="preserve"> </w:t>
      </w:r>
      <w:proofErr w:type="spellStart"/>
      <w:r>
        <w:t>शिकत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व </w:t>
      </w:r>
      <w:proofErr w:type="spellStart"/>
      <w:r>
        <w:t>केव्हापासून</w:t>
      </w:r>
      <w:proofErr w:type="spellEnd"/>
      <w:r>
        <w:t xml:space="preserve"> (</w:t>
      </w:r>
      <w:proofErr w:type="spellStart"/>
      <w:r>
        <w:t>अक्षरी</w:t>
      </w:r>
      <w:proofErr w:type="spellEnd"/>
      <w:r>
        <w:t xml:space="preserve"> व </w:t>
      </w:r>
      <w:proofErr w:type="spellStart"/>
      <w:r>
        <w:t>अंकी</w:t>
      </w:r>
      <w:proofErr w:type="spellEnd"/>
      <w:r>
        <w:t>):</w:t>
      </w:r>
    </w:p>
    <w:p w14:paraId="1AFAF163" w14:textId="77777777" w:rsidR="008D3603" w:rsidRDefault="00F55B2C">
      <w:proofErr w:type="spellStart"/>
      <w:r>
        <w:t>शाळा</w:t>
      </w:r>
      <w:proofErr w:type="spellEnd"/>
      <w:r>
        <w:t xml:space="preserve"> </w:t>
      </w:r>
      <w:proofErr w:type="spellStart"/>
      <w:r>
        <w:t>सोडण्याचे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:</w:t>
      </w:r>
    </w:p>
    <w:p w14:paraId="280B1073" w14:textId="77777777" w:rsidR="008D3603" w:rsidRDefault="00F55B2C">
      <w:proofErr w:type="spellStart"/>
      <w:r>
        <w:t>शेरा</w:t>
      </w:r>
      <w:proofErr w:type="spellEnd"/>
      <w:r>
        <w:t xml:space="preserve"> :</w:t>
      </w:r>
    </w:p>
    <w:p>
      <w:r>
        <w:br w:type="page"/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1</w:t>
      </w:r>
      <w:r>
        <w:t xml:space="preserve">                                                                                                              जनरल रजि. क्र. 2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3.0</w:t>
      </w:r>
    </w:p>
    <w:p w14:paraId="5078FC75" w14:textId="17ED0A9D" w:rsidR="008D3603" w:rsidRDefault="00F55B2C">
      <w:r>
        <w:t>यू आय डी नं : 4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>6</w:t>
            </w:r>
          </w:p>
        </w:tc>
        <w:tc>
          <w:tcPr>
            <w:tcW w:w="2227" w:type="dxa"/>
          </w:tcPr>
          <w:p>
            <w:r>
              <w:t>7</w:t>
            </w:r>
          </w:p>
        </w:tc>
        <w:tc>
          <w:tcPr>
            <w:tcW w:w="2227" w:type="dxa"/>
          </w:tcPr>
          <w:p>
            <w:r>
              <w:t>5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8</w:t>
      </w:r>
    </w:p>
    <w:p w14:paraId="589C4763" w14:textId="77777777" w:rsidR="008D3603" w:rsidRDefault="00F55B2C">
      <w:r>
        <w:t>राष्ट्रीयत्व : 9</w:t>
        <w:tab/>
      </w:r>
      <w:r>
        <w:t>मातृभाषा : 10</w:t>
      </w:r>
    </w:p>
    <w:p w14:paraId="7E6B90AE" w14:textId="77777777" w:rsidR="008D3603" w:rsidRDefault="00F55B2C">
      <w:r>
        <w:t>धर्म : 11</w:t>
        <w:tab/>
      </w:r>
      <w:r>
        <w:t>जात : 12</w:t>
        <w:tab/>
      </w:r>
      <w:r>
        <w:t>पोटजात : 13</w:t>
        <w:tab/>
      </w:r>
    </w:p>
    <w:p w14:paraId="7F9A5CBE" w14:textId="77777777" w:rsidR="008D3603" w:rsidRDefault="00F55B2C">
      <w:r>
        <w:t>जन्मस्थळ (गांव/शहर) : 14</w:t>
        <w:tab/>
      </w:r>
      <w:r>
        <w:t>तालुका : 15</w:t>
        <w:tab/>
      </w:r>
      <w:r>
        <w:t>जिल्हा : 16</w:t>
      </w:r>
    </w:p>
    <w:p w14:paraId="5FE4D6D7" w14:textId="77777777" w:rsidR="008D3603" w:rsidRDefault="00F55B2C">
      <w:r>
        <w:t>राज्य : 17</w:t>
        <w:tab/>
      </w:r>
      <w:r>
        <w:t>देश : 18</w:t>
      </w:r>
    </w:p>
    <w:p w14:paraId="6912CCA5" w14:textId="77777777" w:rsidR="008D3603" w:rsidRDefault="00F55B2C">
      <w:r>
        <w:t>इ. सनाप्रमाणे जन्मदिनांक : 19</w:t>
      </w:r>
    </w:p>
    <w:p w14:paraId="1141CE48" w14:textId="77777777" w:rsidR="008D3603" w:rsidRDefault="00F55B2C">
      <w:r>
        <w:t>जन्मदिनांक अक्षरी : 20</w:t>
      </w:r>
    </w:p>
    <w:p w14:paraId="249348B2" w14:textId="77777777" w:rsidR="008D3603" w:rsidRDefault="00F55B2C">
      <w:r>
        <w:t>या पूर्वीची शाळा व इयत्ता : 21</w:t>
      </w:r>
    </w:p>
    <w:p w14:paraId="41589268" w14:textId="77777777" w:rsidR="008D3603" w:rsidRDefault="00F55B2C">
      <w:r>
        <w:t>या शाळेत प्रवेश घेतल्याचा दिनांक : 22</w:t>
        <w:tab/>
      </w:r>
      <w:r>
        <w:t>इयत्ता : 23</w:t>
      </w:r>
    </w:p>
    <w:p w14:paraId="7DF56D07" w14:textId="77777777" w:rsidR="008D3603" w:rsidRDefault="00F55B2C">
      <w:r>
        <w:t>अभ्यासातील प्रगती : 24</w:t>
        <w:tab/>
      </w:r>
      <w:r>
        <w:t>वर्तणूक : 25</w:t>
      </w:r>
    </w:p>
    <w:p w14:paraId="4B64B029" w14:textId="77777777" w:rsidR="008D3603" w:rsidRDefault="00F55B2C">
      <w:r>
        <w:t>शाळा सोडल्याचा दिनांक : 26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27</w:t>
      </w:r>
    </w:p>
    <w:p w14:paraId="1AFAF163" w14:textId="77777777" w:rsidR="008D3603" w:rsidRDefault="00F55B2C">
      <w:r>
        <w:t>शाळा सोडण्याचे कारण : 28</w:t>
      </w:r>
    </w:p>
    <w:p w14:paraId="280B1073" w14:textId="77777777" w:rsidR="008D3603" w:rsidRDefault="00F55B2C">
      <w:r>
        <w:t>शेरा : 29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4001</w:t>
      </w:r>
      <w:r>
        <w:t xml:space="preserve">                                                                                                           जनरल रजि. क्र. 3012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2.00927e+17</w:t>
      </w:r>
    </w:p>
    <w:p w14:paraId="5078FC75" w14:textId="17ED0A9D" w:rsidR="008D3603" w:rsidRDefault="00F55B2C">
      <w:r>
        <w:t>यू आय डी नं : 421020000000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पूर्वा </w:t>
            </w:r>
          </w:p>
        </w:tc>
        <w:tc>
          <w:tcPr>
            <w:tcW w:w="2227" w:type="dxa"/>
          </w:tcPr>
          <w:p>
            <w:r>
              <w:t>शंकर</w:t>
            </w:r>
          </w:p>
        </w:tc>
        <w:tc>
          <w:tcPr>
            <w:tcW w:w="2227" w:type="dxa"/>
          </w:tcPr>
          <w:p>
            <w:r>
              <w:t xml:space="preserve">अहिरेकर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हेमलता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लोणंद</w:t>
        <w:tab/>
      </w:r>
      <w:r>
        <w:t xml:space="preserve">तालुका : खंडाळा </w:t>
        <w:tab/>
      </w:r>
      <w:r>
        <w:t xml:space="preserve">जिल्हा : सातारा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07-11-2003</w:t>
      </w:r>
    </w:p>
    <w:p w14:paraId="1141CE48" w14:textId="77777777" w:rsidR="008D3603" w:rsidRDefault="00F55B2C">
      <w:r>
        <w:t xml:space="preserve">जन्मदिनांक अक्षरी : सात नोव्हेंबर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4002</w:t>
      </w:r>
      <w:r>
        <w:t xml:space="preserve">                                                                                                           जनरल रजि. क्र. 3013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392796000000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पूजा </w:t>
            </w:r>
          </w:p>
        </w:tc>
        <w:tc>
          <w:tcPr>
            <w:tcW w:w="2227" w:type="dxa"/>
          </w:tcPr>
          <w:p>
            <w:r>
              <w:t>ज्ञानदेव</w:t>
            </w:r>
          </w:p>
        </w:tc>
        <w:tc>
          <w:tcPr>
            <w:tcW w:w="2227" w:type="dxa"/>
          </w:tcPr>
          <w:p>
            <w:r>
              <w:t xml:space="preserve">भागवत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अनिता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मुंबई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31-08-2003</w:t>
      </w:r>
    </w:p>
    <w:p w14:paraId="1141CE48" w14:textId="77777777" w:rsidR="008D3603" w:rsidRDefault="00F55B2C">
      <w:r>
        <w:t xml:space="preserve">जन्मदिनांक अक्षरी : एकतीस ऑगस्ट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4003</w:t>
      </w:r>
      <w:r>
        <w:t xml:space="preserve">                                                                                                           जनरल रजि. क्र. 3014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680822000000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अश्विनी </w:t>
            </w:r>
          </w:p>
        </w:tc>
        <w:tc>
          <w:tcPr>
            <w:tcW w:w="2227" w:type="dxa"/>
          </w:tcPr>
          <w:p>
            <w:r>
              <w:t>अविनाश</w:t>
            </w:r>
          </w:p>
        </w:tc>
        <w:tc>
          <w:tcPr>
            <w:tcW w:w="2227" w:type="dxa"/>
          </w:tcPr>
          <w:p>
            <w:r>
              <w:t xml:space="preserve">दलाल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सुचिता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जैन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वाशी </w:t>
        <w:tab/>
      </w:r>
      <w:r>
        <w:t xml:space="preserve">तालुका : नवी मुंबई </w:t>
        <w:tab/>
      </w:r>
      <w:r>
        <w:t>जिल्हा : ठाणे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27-02-2004</w:t>
      </w:r>
    </w:p>
    <w:p w14:paraId="1141CE48" w14:textId="77777777" w:rsidR="008D3603" w:rsidRDefault="00F55B2C">
      <w:r>
        <w:t xml:space="preserve">जन्मदिनांक अक्षरी : सत्तावीस फेब्रुवारी दोनहजार चार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4004</w:t>
      </w:r>
      <w:r>
        <w:t xml:space="preserve">                                                                                                           जनरल रजि. क्र. 3018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370803000000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कल्याणी </w:t>
            </w:r>
          </w:p>
        </w:tc>
        <w:tc>
          <w:tcPr>
            <w:tcW w:w="2227" w:type="dxa"/>
          </w:tcPr>
          <w:p>
            <w:r>
              <w:t>संभाजी</w:t>
            </w:r>
          </w:p>
        </w:tc>
        <w:tc>
          <w:tcPr>
            <w:tcW w:w="2227" w:type="dxa"/>
          </w:tcPr>
          <w:p>
            <w:r>
              <w:t xml:space="preserve">दोंदे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सुरेखा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महार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तुर्भे </w:t>
        <w:tab/>
      </w:r>
      <w:r>
        <w:t xml:space="preserve">तालुका : नवी मुंबई </w:t>
        <w:tab/>
      </w:r>
      <w:r>
        <w:t>जिल्हा : ठाणे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21-11-2003</w:t>
      </w:r>
    </w:p>
    <w:p w14:paraId="1141CE48" w14:textId="77777777" w:rsidR="008D3603" w:rsidRDefault="00F55B2C">
      <w:r>
        <w:t xml:space="preserve">जन्मदिनांक अक्षरी : एकवीस नोव्हेंबर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4005</w:t>
      </w:r>
      <w:r>
        <w:t xml:space="preserve">                                                                                                           जनरल रजि. क्र. 3120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628551000000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हर्षदा </w:t>
            </w:r>
          </w:p>
        </w:tc>
        <w:tc>
          <w:tcPr>
            <w:tcW w:w="2227" w:type="dxa"/>
          </w:tcPr>
          <w:p>
            <w:r>
              <w:t>रामचंद्र</w:t>
            </w:r>
          </w:p>
        </w:tc>
        <w:tc>
          <w:tcPr>
            <w:tcW w:w="2227" w:type="dxa"/>
          </w:tcPr>
          <w:p>
            <w:r>
              <w:t xml:space="preserve">गोसावी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विजया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गोसावी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आपटी </w:t>
        <w:tab/>
      </w:r>
      <w:r>
        <w:t xml:space="preserve">तालुका : भोर </w:t>
        <w:tab/>
      </w:r>
      <w:r>
        <w:t xml:space="preserve">जिल्हा : पुणे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02-03-2003</w:t>
      </w:r>
    </w:p>
    <w:p w14:paraId="1141CE48" w14:textId="77777777" w:rsidR="008D3603" w:rsidRDefault="00F55B2C">
      <w:r>
        <w:t xml:space="preserve">जन्मदिनांक अक्षरी : दोन मार्च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4006</w:t>
      </w:r>
      <w:r>
        <w:t xml:space="preserve">                                                                                                           जनरल रजि. क्र. 3016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61971401634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निकीता </w:t>
            </w:r>
          </w:p>
        </w:tc>
        <w:tc>
          <w:tcPr>
            <w:tcW w:w="2227" w:type="dxa"/>
          </w:tcPr>
          <w:p>
            <w:r>
              <w:t>दादासाहेब</w:t>
            </w:r>
          </w:p>
        </w:tc>
        <w:tc>
          <w:tcPr>
            <w:tcW w:w="2227" w:type="dxa"/>
          </w:tcPr>
          <w:p>
            <w:r>
              <w:t xml:space="preserve">गोगावले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शितल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रेनवडी </w:t>
        <w:tab/>
      </w:r>
      <w:r>
        <w:t xml:space="preserve">तालुका : पारनेर </w:t>
        <w:tab/>
      </w:r>
      <w:r>
        <w:t>जिल्हा : अहमदनगर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06-03-2003</w:t>
      </w:r>
    </w:p>
    <w:p w14:paraId="1141CE48" w14:textId="77777777" w:rsidR="008D3603" w:rsidRDefault="00F55B2C">
      <w:r>
        <w:t xml:space="preserve">जन्मदिनांक अक्षरी : सहा मार्च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4007</w:t>
      </w:r>
      <w:r>
        <w:t xml:space="preserve">                                                                                                           जनरल रजि. क्र. 3017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682118000000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अलिशा </w:t>
            </w:r>
          </w:p>
        </w:tc>
        <w:tc>
          <w:tcPr>
            <w:tcW w:w="2227" w:type="dxa"/>
          </w:tcPr>
          <w:p>
            <w:r>
              <w:t>बाळासाहेब</w:t>
            </w:r>
          </w:p>
        </w:tc>
        <w:tc>
          <w:tcPr>
            <w:tcW w:w="2227" w:type="dxa"/>
          </w:tcPr>
          <w:p>
            <w:r>
              <w:t xml:space="preserve">गव्हाणे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वैशाली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चास </w:t>
        <w:tab/>
      </w:r>
      <w:r>
        <w:t xml:space="preserve">तालुका : आंबेगाव </w:t>
        <w:tab/>
      </w:r>
      <w:r>
        <w:t xml:space="preserve">जिल्हा : पुणे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05-01-2003</w:t>
      </w:r>
    </w:p>
    <w:p w14:paraId="1141CE48" w14:textId="77777777" w:rsidR="008D3603" w:rsidRDefault="00F55B2C">
      <w:r>
        <w:t xml:space="preserve">जन्मदिनांक अक्षरी : पाच जानेवारी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4008</w:t>
      </w:r>
      <w:r>
        <w:t xml:space="preserve">                                                                                                           जनरल रजि. क्र. 3019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295244000000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ज्ञानेश्वरी </w:t>
            </w:r>
          </w:p>
        </w:tc>
        <w:tc>
          <w:tcPr>
            <w:tcW w:w="2227" w:type="dxa"/>
          </w:tcPr>
          <w:p>
            <w:r>
              <w:t>अरुण</w:t>
            </w:r>
          </w:p>
        </w:tc>
        <w:tc>
          <w:tcPr>
            <w:tcW w:w="2227" w:type="dxa"/>
          </w:tcPr>
          <w:p>
            <w:r>
              <w:t xml:space="preserve">गव्हाणे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सविता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राजगुरुनगर </w:t>
        <w:tab/>
      </w:r>
      <w:r>
        <w:t xml:space="preserve">तालुका : खेड </w:t>
        <w:tab/>
      </w:r>
      <w:r>
        <w:t xml:space="preserve">जिल्हा : पुणे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31-05-2003</w:t>
      </w:r>
    </w:p>
    <w:p w14:paraId="1141CE48" w14:textId="77777777" w:rsidR="008D3603" w:rsidRDefault="00F55B2C">
      <w:r>
        <w:t xml:space="preserve">जन्मदिनांक अक्षरी : एकतीस मे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4009</w:t>
      </w:r>
      <w:r>
        <w:t xml:space="preserve">                                                                                                           जनरल रजि. क्र. 3020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267081000000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अपेक्षा </w:t>
            </w:r>
          </w:p>
        </w:tc>
        <w:tc>
          <w:tcPr>
            <w:tcW w:w="2227" w:type="dxa"/>
          </w:tcPr>
          <w:p>
            <w:r>
              <w:t>उत्तम</w:t>
            </w:r>
          </w:p>
        </w:tc>
        <w:tc>
          <w:tcPr>
            <w:tcW w:w="2227" w:type="dxa"/>
          </w:tcPr>
          <w:p>
            <w:r>
              <w:t xml:space="preserve">घोडके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सुवर्णा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बौद्ध</w:t>
        <w:tab/>
      </w:r>
      <w:r>
        <w:t>जात : -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नवी मुंबई </w:t>
        <w:tab/>
      </w:r>
      <w:r>
        <w:t xml:space="preserve">तालुका : नवी मुंबई </w:t>
        <w:tab/>
      </w:r>
      <w:r>
        <w:t>जिल्हा : ठाणे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15-12-2003</w:t>
      </w:r>
    </w:p>
    <w:p w14:paraId="1141CE48" w14:textId="77777777" w:rsidR="008D3603" w:rsidRDefault="00F55B2C">
      <w:r>
        <w:t xml:space="preserve">जन्मदिनांक अक्षरी : पंधरा डिसेंबर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4010</w:t>
      </w:r>
      <w:r>
        <w:t xml:space="preserve">                                                                                                           जनरल रजि. क्र. 3021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2.01127e+18</w:t>
      </w:r>
    </w:p>
    <w:p w14:paraId="5078FC75" w14:textId="17ED0A9D" w:rsidR="008D3603" w:rsidRDefault="00F55B2C">
      <w:r>
        <w:t>यू आय डी नं : 864489000000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नेहा </w:t>
            </w:r>
          </w:p>
        </w:tc>
        <w:tc>
          <w:tcPr>
            <w:tcW w:w="2227" w:type="dxa"/>
          </w:tcPr>
          <w:p>
            <w:r>
              <w:t>शिवाजी</w:t>
            </w:r>
          </w:p>
        </w:tc>
        <w:tc>
          <w:tcPr>
            <w:tcW w:w="2227" w:type="dxa"/>
          </w:tcPr>
          <w:p>
            <w:r>
              <w:t xml:space="preserve">इंगळे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जिजाबाई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राजपूत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काळेगाव </w:t>
        <w:tab/>
      </w:r>
      <w:r>
        <w:t xml:space="preserve">तालुका : खामगाव </w:t>
        <w:tab/>
      </w:r>
      <w:r>
        <w:t xml:space="preserve">जिल्हा : बुलढाणा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30-12-2003</w:t>
      </w:r>
    </w:p>
    <w:p w14:paraId="1141CE48" w14:textId="77777777" w:rsidR="008D3603" w:rsidRDefault="00F55B2C">
      <w:r>
        <w:t xml:space="preserve">जन्मदिनांक अक्षरी : तीस डिसेंबर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4011</w:t>
      </w:r>
      <w:r>
        <w:t xml:space="preserve">                                                                                                           जनरल रजि. क्र. 3022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2.01427e+18</w:t>
      </w:r>
    </w:p>
    <w:p w14:paraId="5078FC75" w14:textId="17ED0A9D" w:rsidR="008D3603" w:rsidRDefault="00F55B2C">
      <w:r>
        <w:t>यू आय डी नं : 413900000000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किर्ती  </w:t>
            </w:r>
          </w:p>
        </w:tc>
        <w:tc>
          <w:tcPr>
            <w:tcW w:w="2227" w:type="dxa"/>
          </w:tcPr>
          <w:p>
            <w:r>
              <w:t>विकास</w:t>
            </w:r>
          </w:p>
        </w:tc>
        <w:tc>
          <w:tcPr>
            <w:tcW w:w="2227" w:type="dxa"/>
          </w:tcPr>
          <w:p>
            <w:r>
              <w:t xml:space="preserve">इंगळे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वैष्णवी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तिलोरी कुणबी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मुंबई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07-05-2003</w:t>
      </w:r>
    </w:p>
    <w:p w14:paraId="1141CE48" w14:textId="77777777" w:rsidR="008D3603" w:rsidRDefault="00F55B2C">
      <w:r>
        <w:t xml:space="preserve">जन्मदिनांक अक्षरी : सात मे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4012</w:t>
      </w:r>
      <w:r>
        <w:t xml:space="preserve">                                                                                                           जनरल रजि. क्र. 3023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717315000000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नेहा </w:t>
            </w:r>
          </w:p>
        </w:tc>
        <w:tc>
          <w:tcPr>
            <w:tcW w:w="2227" w:type="dxa"/>
          </w:tcPr>
          <w:p>
            <w:r>
              <w:t>मानसिंग</w:t>
            </w:r>
          </w:p>
        </w:tc>
        <w:tc>
          <w:tcPr>
            <w:tcW w:w="2227" w:type="dxa"/>
          </w:tcPr>
          <w:p>
            <w:r>
              <w:t xml:space="preserve">जाधव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कल्पना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फडतरवाडी </w:t>
        <w:tab/>
      </w:r>
      <w:r>
        <w:t xml:space="preserve">तालुका : सातारा </w:t>
        <w:tab/>
      </w:r>
      <w:r>
        <w:t xml:space="preserve">जिल्हा : सातारा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09-07-2003</w:t>
      </w:r>
    </w:p>
    <w:p w14:paraId="1141CE48" w14:textId="77777777" w:rsidR="008D3603" w:rsidRDefault="00F55B2C">
      <w:r>
        <w:t xml:space="preserve">जन्मदिनांक अक्षरी : नऊ जुलै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4013</w:t>
      </w:r>
      <w:r>
        <w:t xml:space="preserve">                                                                                                           जनरल रजि. क्र. 3024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272927000000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निकीता </w:t>
            </w:r>
          </w:p>
        </w:tc>
        <w:tc>
          <w:tcPr>
            <w:tcW w:w="2227" w:type="dxa"/>
          </w:tcPr>
          <w:p>
            <w:r>
              <w:t>मानसिंग</w:t>
            </w:r>
          </w:p>
        </w:tc>
        <w:tc>
          <w:tcPr>
            <w:tcW w:w="2227" w:type="dxa"/>
          </w:tcPr>
          <w:p>
            <w:r>
              <w:t xml:space="preserve">जाधव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कल्पना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फडतरवाडी </w:t>
        <w:tab/>
      </w:r>
      <w:r>
        <w:t xml:space="preserve">तालुका : सातारा </w:t>
        <w:tab/>
      </w:r>
      <w:r>
        <w:t xml:space="preserve">जिल्हा : सातारा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09-07-2003</w:t>
      </w:r>
    </w:p>
    <w:p w14:paraId="1141CE48" w14:textId="77777777" w:rsidR="008D3603" w:rsidRDefault="00F55B2C">
      <w:r>
        <w:t xml:space="preserve">जन्मदिनांक अक्षरी : नऊ जुलै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4014</w:t>
      </w:r>
      <w:r>
        <w:t xml:space="preserve">                                                                                                           जनरल रजि. क्र. 3025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420175000000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रुई </w:t>
            </w:r>
          </w:p>
        </w:tc>
        <w:tc>
          <w:tcPr>
            <w:tcW w:w="2227" w:type="dxa"/>
          </w:tcPr>
          <w:p>
            <w:r>
              <w:t>दिपक</w:t>
            </w:r>
          </w:p>
        </w:tc>
        <w:tc>
          <w:tcPr>
            <w:tcW w:w="2227" w:type="dxa"/>
          </w:tcPr>
          <w:p>
            <w:r>
              <w:t xml:space="preserve">जाधव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वैजयंती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बौद्ध</w:t>
        <w:tab/>
      </w:r>
      <w:r>
        <w:t>जात : -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नेरूळ </w:t>
        <w:tab/>
      </w:r>
      <w:r>
        <w:t xml:space="preserve">तालुका : नवी मुंबई </w:t>
        <w:tab/>
      </w:r>
      <w:r>
        <w:t xml:space="preserve">जिल्हा : ठाणे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09-03-2004</w:t>
      </w:r>
    </w:p>
    <w:p w14:paraId="1141CE48" w14:textId="77777777" w:rsidR="008D3603" w:rsidRDefault="00F55B2C">
      <w:r>
        <w:t xml:space="preserve">जन्मदिनांक अक्षरी : नऊ मार्च दोनहजार चार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4015</w:t>
      </w:r>
      <w:r>
        <w:t xml:space="preserve">                                                                                                           जनरल रजि. क्र. 3026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616828000000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आरती </w:t>
            </w:r>
          </w:p>
        </w:tc>
        <w:tc>
          <w:tcPr>
            <w:tcW w:w="2227" w:type="dxa"/>
          </w:tcPr>
          <w:p>
            <w:r>
              <w:t>कल्याणराव</w:t>
            </w:r>
          </w:p>
        </w:tc>
        <w:tc>
          <w:tcPr>
            <w:tcW w:w="2227" w:type="dxa"/>
          </w:tcPr>
          <w:p>
            <w:r>
              <w:t xml:space="preserve">काळे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शिल्पा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कळंब </w:t>
        <w:tab/>
      </w:r>
      <w:r>
        <w:t xml:space="preserve">तालुका : उस्मानाबाद </w:t>
        <w:tab/>
      </w:r>
      <w:r>
        <w:t xml:space="preserve">जिल्हा : उस्मानाबाद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30-06-2003</w:t>
      </w:r>
    </w:p>
    <w:p w14:paraId="1141CE48" w14:textId="77777777" w:rsidR="008D3603" w:rsidRDefault="00F55B2C">
      <w:r>
        <w:t xml:space="preserve">जन्मदिनांक अक्षरी : तीस जून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4016</w:t>
      </w:r>
      <w:r>
        <w:t xml:space="preserve">                                                                                                           जनरल रजि. क्र. 3027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559087000000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सिद्धी </w:t>
            </w:r>
          </w:p>
        </w:tc>
        <w:tc>
          <w:tcPr>
            <w:tcW w:w="2227" w:type="dxa"/>
          </w:tcPr>
          <w:p>
            <w:r>
              <w:t>रविंद्र</w:t>
            </w:r>
          </w:p>
        </w:tc>
        <w:tc>
          <w:tcPr>
            <w:tcW w:w="2227" w:type="dxa"/>
          </w:tcPr>
          <w:p>
            <w:r>
              <w:t xml:space="preserve">काळे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शोभा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नवी मुंबई </w:t>
        <w:tab/>
      </w:r>
      <w:r>
        <w:t xml:space="preserve">तालुका : नवी मुंबई </w:t>
        <w:tab/>
      </w:r>
      <w:r>
        <w:t xml:space="preserve">जिल्हा : नवी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03-11-2003</w:t>
      </w:r>
    </w:p>
    <w:p w14:paraId="1141CE48" w14:textId="77777777" w:rsidR="008D3603" w:rsidRDefault="00F55B2C">
      <w:r>
        <w:t xml:space="preserve">जन्मदिनांक अक्षरी : तीन नोव्हेंबर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4017</w:t>
      </w:r>
      <w:r>
        <w:t xml:space="preserve">                                                                                                           जनरल रजि. क्र. 3028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265476000000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साक्षी </w:t>
            </w:r>
          </w:p>
        </w:tc>
        <w:tc>
          <w:tcPr>
            <w:tcW w:w="2227" w:type="dxa"/>
          </w:tcPr>
          <w:p>
            <w:r>
              <w:t>भागवत</w:t>
            </w:r>
          </w:p>
        </w:tc>
        <w:tc>
          <w:tcPr>
            <w:tcW w:w="2227" w:type="dxa"/>
          </w:tcPr>
          <w:p>
            <w:r>
              <w:t xml:space="preserve">काळे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अनिता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खेड </w:t>
        <w:tab/>
      </w:r>
      <w:r>
        <w:t xml:space="preserve">तालुका : सातारा </w:t>
        <w:tab/>
      </w:r>
      <w:r>
        <w:t xml:space="preserve">जिल्हा : सातारा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27-09-2003</w:t>
      </w:r>
    </w:p>
    <w:p w14:paraId="1141CE48" w14:textId="77777777" w:rsidR="008D3603" w:rsidRDefault="00F55B2C">
      <w:r>
        <w:t xml:space="preserve">जन्मदिनांक अक्षरी : सत्तावीस सप्टेंबर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4018</w:t>
      </w:r>
      <w:r>
        <w:t xml:space="preserve">                                                                                                           जनरल रजि. क्र. 3029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639404000000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वैष्णवी </w:t>
            </w:r>
          </w:p>
        </w:tc>
        <w:tc>
          <w:tcPr>
            <w:tcW w:w="2227" w:type="dxa"/>
          </w:tcPr>
          <w:p>
            <w:r>
              <w:t>अनंत</w:t>
            </w:r>
          </w:p>
        </w:tc>
        <w:tc>
          <w:tcPr>
            <w:tcW w:w="2227" w:type="dxa"/>
          </w:tcPr>
          <w:p>
            <w:r>
              <w:t xml:space="preserve">कातारे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वंदना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मुंबई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30-10-2003</w:t>
      </w:r>
    </w:p>
    <w:p w14:paraId="1141CE48" w14:textId="77777777" w:rsidR="008D3603" w:rsidRDefault="00F55B2C">
      <w:r>
        <w:t xml:space="preserve">जन्मदिनांक अक्षरी : तीस ऑक्टोबर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4019</w:t>
      </w:r>
      <w:r>
        <w:t xml:space="preserve">                                                                                                           जनरल रजि. क्र. 3030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946533000000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 श्रुती </w:t>
            </w:r>
          </w:p>
        </w:tc>
        <w:tc>
          <w:tcPr>
            <w:tcW w:w="2227" w:type="dxa"/>
          </w:tcPr>
          <w:p>
            <w:r>
              <w:t>सोपान</w:t>
            </w:r>
          </w:p>
        </w:tc>
        <w:tc>
          <w:tcPr>
            <w:tcW w:w="2227" w:type="dxa"/>
          </w:tcPr>
          <w:p>
            <w:r>
              <w:t>लोखंडे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अर्चना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पारगाव </w:t>
        <w:tab/>
      </w:r>
      <w:r>
        <w:t xml:space="preserve">तालुका : आंबेगाव </w:t>
        <w:tab/>
      </w:r>
      <w:r>
        <w:t xml:space="preserve">जिल्हा : पुणे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11-10-2003</w:t>
      </w:r>
    </w:p>
    <w:p w14:paraId="1141CE48" w14:textId="77777777" w:rsidR="008D3603" w:rsidRDefault="00F55B2C">
      <w:r>
        <w:t xml:space="preserve">जन्मदिनांक अक्षरी : अकरा ऑक्टोबर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4020</w:t>
      </w:r>
      <w:r>
        <w:t xml:space="preserve">                                                                                                           जनरल रजि. क्र. 3031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2.01127e+18</w:t>
      </w:r>
    </w:p>
    <w:p w14:paraId="5078FC75" w14:textId="17ED0A9D" w:rsidR="008D3603" w:rsidRDefault="00F55B2C">
      <w:r>
        <w:t>यू आय डी नं : 284562000000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 विजया </w:t>
            </w:r>
          </w:p>
        </w:tc>
        <w:tc>
          <w:tcPr>
            <w:tcW w:w="2227" w:type="dxa"/>
          </w:tcPr>
          <w:p>
            <w:r>
              <w:t>अनिल</w:t>
            </w:r>
          </w:p>
        </w:tc>
        <w:tc>
          <w:tcPr>
            <w:tcW w:w="2227" w:type="dxa"/>
          </w:tcPr>
          <w:p>
            <w:r>
              <w:t>नांगरे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अर्चना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धनगर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कडेगाव </w:t>
        <w:tab/>
      </w:r>
      <w:r>
        <w:t xml:space="preserve">तालुका : कडेगाव </w:t>
        <w:tab/>
      </w:r>
      <w:r>
        <w:t xml:space="preserve">जिल्हा : सांगली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15-12-2003</w:t>
      </w:r>
    </w:p>
    <w:p w14:paraId="1141CE48" w14:textId="77777777" w:rsidR="008D3603" w:rsidRDefault="00F55B2C">
      <w:r>
        <w:t xml:space="preserve">जन्मदिनांक अक्षरी : पंधरा डिसेंबर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4021</w:t>
      </w:r>
      <w:r>
        <w:t xml:space="preserve">                                                                                                           जनरल रजि. क्र. 3032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2.01227e+18</w:t>
      </w:r>
    </w:p>
    <w:p w14:paraId="5078FC75" w14:textId="17ED0A9D" w:rsidR="008D3603" w:rsidRDefault="00F55B2C">
      <w:r>
        <w:t>यू आय डी नं : 908441000000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सारिका </w:t>
            </w:r>
          </w:p>
        </w:tc>
        <w:tc>
          <w:tcPr>
            <w:tcW w:w="2227" w:type="dxa"/>
          </w:tcPr>
          <w:p>
            <w:r>
              <w:t xml:space="preserve">मंगेश </w:t>
            </w:r>
          </w:p>
        </w:tc>
        <w:tc>
          <w:tcPr>
            <w:tcW w:w="2227" w:type="dxa"/>
          </w:tcPr>
          <w:p>
            <w:r>
              <w:t xml:space="preserve">नाक्ती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ममता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कुणबी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मुंबई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06-04-2003</w:t>
      </w:r>
    </w:p>
    <w:p w14:paraId="1141CE48" w14:textId="77777777" w:rsidR="008D3603" w:rsidRDefault="00F55B2C">
      <w:r>
        <w:t xml:space="preserve">जन्मदिनांक अक्षरी : सहा एप्रिल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4022</w:t>
      </w:r>
      <w:r>
        <w:t xml:space="preserve">                                                                                                           जनरल रजि. क्र. 3033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283737000000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साक्षी </w:t>
            </w:r>
          </w:p>
        </w:tc>
        <w:tc>
          <w:tcPr>
            <w:tcW w:w="2227" w:type="dxa"/>
          </w:tcPr>
          <w:p>
            <w:r>
              <w:t>चंद्रकांत</w:t>
            </w:r>
          </w:p>
        </w:tc>
        <w:tc>
          <w:tcPr>
            <w:tcW w:w="2227" w:type="dxa"/>
          </w:tcPr>
          <w:p>
            <w:r>
              <w:t xml:space="preserve">निकाळजे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सुंदर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बौद्ध</w:t>
        <w:tab/>
      </w:r>
      <w:r>
        <w:t>जात : -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नवी मुंबई </w:t>
        <w:tab/>
      </w:r>
      <w:r>
        <w:t xml:space="preserve">तालुका : नवी मुंबई </w:t>
        <w:tab/>
      </w:r>
      <w:r>
        <w:t xml:space="preserve">जिल्हा : नवी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15-01-2004</w:t>
      </w:r>
    </w:p>
    <w:p w14:paraId="1141CE48" w14:textId="77777777" w:rsidR="008D3603" w:rsidRDefault="00F55B2C">
      <w:r>
        <w:t xml:space="preserve">जन्मदिनांक अक्षरी : पंधरा जानेवारी दोनहजार चार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4023</w:t>
      </w:r>
      <w:r>
        <w:t xml:space="preserve">                                                                                                           जनरल रजि. क्र. 3118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2.01527e+18</w:t>
      </w:r>
    </w:p>
    <w:p w14:paraId="5078FC75" w14:textId="17ED0A9D" w:rsidR="008D3603" w:rsidRDefault="00F55B2C">
      <w:r>
        <w:t>यू आय डी नं : 711804000000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 पौर्णिमा</w:t>
            </w:r>
          </w:p>
        </w:tc>
        <w:tc>
          <w:tcPr>
            <w:tcW w:w="2227" w:type="dxa"/>
          </w:tcPr>
          <w:p>
            <w:r>
              <w:t xml:space="preserve"> तुकाराम</w:t>
            </w:r>
          </w:p>
        </w:tc>
        <w:tc>
          <w:tcPr>
            <w:tcW w:w="2227" w:type="dxa"/>
          </w:tcPr>
          <w:p>
            <w:r>
              <w:t>माने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वैजयंती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मुंबई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09-10-2003</w:t>
      </w:r>
    </w:p>
    <w:p w14:paraId="1141CE48" w14:textId="77777777" w:rsidR="008D3603" w:rsidRDefault="00F55B2C">
      <w:r>
        <w:t xml:space="preserve">जन्मदिनांक अक्षरी : नऊ ऑक्टोबर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4024</w:t>
      </w:r>
      <w:r>
        <w:t xml:space="preserve">                                                                                                           जनरल रजि. क्र. 3034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591431000000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आदिती </w:t>
            </w:r>
          </w:p>
        </w:tc>
        <w:tc>
          <w:tcPr>
            <w:tcW w:w="2227" w:type="dxa"/>
          </w:tcPr>
          <w:p>
            <w:r>
              <w:t>सत्यवान</w:t>
            </w:r>
          </w:p>
        </w:tc>
        <w:tc>
          <w:tcPr>
            <w:tcW w:w="2227" w:type="dxa"/>
          </w:tcPr>
          <w:p>
            <w:r>
              <w:t xml:space="preserve">पाटील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आरती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आगरी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नवी मुंबई </w:t>
        <w:tab/>
      </w:r>
      <w:r>
        <w:t xml:space="preserve">तालुका : नवी मुंबई </w:t>
        <w:tab/>
      </w:r>
      <w:r>
        <w:t xml:space="preserve">जिल्हा : नवी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01-05-2003</w:t>
      </w:r>
    </w:p>
    <w:p w14:paraId="1141CE48" w14:textId="77777777" w:rsidR="008D3603" w:rsidRDefault="00F55B2C">
      <w:r>
        <w:t xml:space="preserve">जन्मदिनांक अक्षरी : एक मे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4025</w:t>
      </w:r>
      <w:r>
        <w:t xml:space="preserve">                                                                                                           जनरल रजि. क्र. 3035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278242000000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हर्षला </w:t>
            </w:r>
          </w:p>
        </w:tc>
        <w:tc>
          <w:tcPr>
            <w:tcW w:w="2227" w:type="dxa"/>
          </w:tcPr>
          <w:p>
            <w:r>
              <w:t>यज्ञकांत</w:t>
            </w:r>
          </w:p>
        </w:tc>
        <w:tc>
          <w:tcPr>
            <w:tcW w:w="2227" w:type="dxa"/>
          </w:tcPr>
          <w:p>
            <w:r>
              <w:t xml:space="preserve">पाटील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सुनिता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आगरी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वाशी </w:t>
        <w:tab/>
      </w:r>
      <w:r>
        <w:t xml:space="preserve">तालुका : नवी मुंबई </w:t>
        <w:tab/>
      </w:r>
      <w:r>
        <w:t xml:space="preserve">जिल्हा : नवी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12-12-2003</w:t>
      </w:r>
    </w:p>
    <w:p w14:paraId="1141CE48" w14:textId="77777777" w:rsidR="008D3603" w:rsidRDefault="00F55B2C">
      <w:r>
        <w:t xml:space="preserve">जन्मदिनांक अक्षरी : बारा डिसेंबर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4026</w:t>
      </w:r>
      <w:r>
        <w:t xml:space="preserve">                                                                                                           जनरल रजि. क्र. 3036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733765000000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प्राची </w:t>
            </w:r>
          </w:p>
        </w:tc>
        <w:tc>
          <w:tcPr>
            <w:tcW w:w="2227" w:type="dxa"/>
          </w:tcPr>
          <w:p>
            <w:r>
              <w:t>अविनाश</w:t>
            </w:r>
          </w:p>
        </w:tc>
        <w:tc>
          <w:tcPr>
            <w:tcW w:w="2227" w:type="dxa"/>
          </w:tcPr>
          <w:p>
            <w:r>
              <w:t xml:space="preserve">पाटील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भावना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आगरी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नवी मुंबई </w:t>
        <w:tab/>
      </w:r>
      <w:r>
        <w:t xml:space="preserve">तालुका : नवी मुंबई </w:t>
        <w:tab/>
      </w:r>
      <w:r>
        <w:t xml:space="preserve">जिल्हा : नवी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13-11-2003</w:t>
      </w:r>
    </w:p>
    <w:p w14:paraId="1141CE48" w14:textId="77777777" w:rsidR="008D3603" w:rsidRDefault="00F55B2C">
      <w:r>
        <w:t xml:space="preserve">जन्मदिनांक अक्षरी : तेरा नोव्हेंबर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4027</w:t>
      </w:r>
      <w:r>
        <w:t xml:space="preserve">                                                                                                           जनरल रजि. क्र. 3037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2.01027e+18</w:t>
      </w:r>
    </w:p>
    <w:p w14:paraId="5078FC75" w14:textId="17ED0A9D" w:rsidR="008D3603" w:rsidRDefault="00F55B2C">
      <w:r>
        <w:t>यू आय डी नं : 836913000000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शरयू </w:t>
            </w:r>
          </w:p>
        </w:tc>
        <w:tc>
          <w:tcPr>
            <w:tcW w:w="2227" w:type="dxa"/>
          </w:tcPr>
          <w:p>
            <w:r>
              <w:t>मानसिंग</w:t>
            </w:r>
          </w:p>
        </w:tc>
        <w:tc>
          <w:tcPr>
            <w:tcW w:w="2227" w:type="dxa"/>
          </w:tcPr>
          <w:p>
            <w:r>
              <w:t xml:space="preserve">पाटील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मेघा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शेडगेवाडी </w:t>
        <w:tab/>
      </w:r>
      <w:r>
        <w:t xml:space="preserve">तालुका : शिराळा </w:t>
        <w:tab/>
      </w:r>
      <w:r>
        <w:t xml:space="preserve">जिल्हा : सांगली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09-04-2004</w:t>
      </w:r>
    </w:p>
    <w:p w14:paraId="1141CE48" w14:textId="77777777" w:rsidR="008D3603" w:rsidRDefault="00F55B2C">
      <w:r>
        <w:t xml:space="preserve">जन्मदिनांक अक्षरी : नऊ एप्रिल दोनहजार चार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4028</w:t>
      </w:r>
      <w:r>
        <w:t xml:space="preserve">                                                                                                           जनरल रजि. क्र. 3038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315950000000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आर्या </w:t>
            </w:r>
          </w:p>
        </w:tc>
        <w:tc>
          <w:tcPr>
            <w:tcW w:w="2227" w:type="dxa"/>
          </w:tcPr>
          <w:p>
            <w:r>
              <w:t>विशाल</w:t>
            </w:r>
          </w:p>
        </w:tc>
        <w:tc>
          <w:tcPr>
            <w:tcW w:w="2227" w:type="dxa"/>
          </w:tcPr>
          <w:p>
            <w:r>
              <w:t xml:space="preserve">राणे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 xml:space="preserve">आईचे नाव : स्वप्नाली 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कल्याण-डोंबिवली </w:t>
        <w:tab/>
      </w:r>
      <w:r>
        <w:t xml:space="preserve">तालुका : ठाणे </w:t>
        <w:tab/>
      </w:r>
      <w:r>
        <w:t xml:space="preserve">जिल्हा : ठाणे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20-04-2004</w:t>
      </w:r>
    </w:p>
    <w:p w14:paraId="1141CE48" w14:textId="77777777" w:rsidR="008D3603" w:rsidRDefault="00F55B2C">
      <w:r>
        <w:t xml:space="preserve">जन्मदिनांक अक्षरी : वीस एप्रिल दोनहजार चार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4029</w:t>
      </w:r>
      <w:r>
        <w:t xml:space="preserve">                                                                                                           जनरल रजि. क्र. 3040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2.01527e+18</w:t>
      </w:r>
    </w:p>
    <w:p w14:paraId="5078FC75" w14:textId="17ED0A9D" w:rsidR="008D3603" w:rsidRDefault="00F55B2C">
      <w:r>
        <w:t>यू आय डी नं : 266277000000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>सिमरन</w:t>
            </w:r>
          </w:p>
        </w:tc>
        <w:tc>
          <w:tcPr>
            <w:tcW w:w="2227" w:type="dxa"/>
          </w:tcPr>
          <w:p>
            <w:r>
              <w:t xml:space="preserve"> शांताराम</w:t>
            </w:r>
          </w:p>
        </w:tc>
        <w:tc>
          <w:tcPr>
            <w:tcW w:w="2227" w:type="dxa"/>
          </w:tcPr>
          <w:p>
            <w:r>
              <w:t xml:space="preserve">सावंत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समिता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नवबौद्ध</w:t>
        <w:tab/>
      </w:r>
      <w:r>
        <w:t>जात : -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मुंबई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26-11-2003</w:t>
      </w:r>
    </w:p>
    <w:p w14:paraId="1141CE48" w14:textId="77777777" w:rsidR="008D3603" w:rsidRDefault="00F55B2C">
      <w:r>
        <w:t xml:space="preserve">जन्मदिनांक अक्षरी : सव्वीस नोव्हेंबर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4030</w:t>
      </w:r>
      <w:r>
        <w:t xml:space="preserve">                                                                                                           जनरल रजि. क्र. 3041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859518000000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शिल्पा </w:t>
            </w:r>
          </w:p>
        </w:tc>
        <w:tc>
          <w:tcPr>
            <w:tcW w:w="2227" w:type="dxa"/>
          </w:tcPr>
          <w:p>
            <w:r>
              <w:t>संपत</w:t>
            </w:r>
          </w:p>
        </w:tc>
        <w:tc>
          <w:tcPr>
            <w:tcW w:w="2227" w:type="dxa"/>
          </w:tcPr>
          <w:p>
            <w:r>
              <w:t xml:space="preserve">सावंत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मनिषा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हवालदारवाडी </w:t>
        <w:tab/>
      </w:r>
      <w:r>
        <w:t xml:space="preserve">तालुका : माण </w:t>
        <w:tab/>
      </w:r>
      <w:r>
        <w:t xml:space="preserve">जिल्हा : सातारा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23-11-2003</w:t>
      </w:r>
    </w:p>
    <w:p w14:paraId="1141CE48" w14:textId="77777777" w:rsidR="008D3603" w:rsidRDefault="00F55B2C">
      <w:r>
        <w:t xml:space="preserve">जन्मदिनांक अक्षरी : तेवीस नोव्हेंबर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4031</w:t>
      </w:r>
      <w:r>
        <w:t xml:space="preserve">                                                                                                           जनरल रजि. क्र. 3042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210337000000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वैष्णवी </w:t>
            </w:r>
          </w:p>
        </w:tc>
        <w:tc>
          <w:tcPr>
            <w:tcW w:w="2227" w:type="dxa"/>
          </w:tcPr>
          <w:p>
            <w:r>
              <w:t>नंदकुमार</w:t>
            </w:r>
          </w:p>
        </w:tc>
        <w:tc>
          <w:tcPr>
            <w:tcW w:w="2227" w:type="dxa"/>
          </w:tcPr>
          <w:p>
            <w:r>
              <w:t xml:space="preserve">सावंत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हेमा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नागेवाडी </w:t>
        <w:tab/>
      </w:r>
      <w:r>
        <w:t xml:space="preserve">तालुका : सातारा </w:t>
        <w:tab/>
      </w:r>
      <w:r>
        <w:t xml:space="preserve">जिल्हा : सातारा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04-02-2004</w:t>
      </w:r>
    </w:p>
    <w:p w14:paraId="1141CE48" w14:textId="77777777" w:rsidR="008D3603" w:rsidRDefault="00F55B2C">
      <w:r>
        <w:t xml:space="preserve">जन्मदिनांक अक्षरी : चार फेब्रुवारी दोनहजार चार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4032</w:t>
      </w:r>
      <w:r>
        <w:t xml:space="preserve">                                                                                                           जनरल रजि. क्र. 3043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483209000000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साक्षी </w:t>
            </w:r>
          </w:p>
        </w:tc>
        <w:tc>
          <w:tcPr>
            <w:tcW w:w="2227" w:type="dxa"/>
          </w:tcPr>
          <w:p>
            <w:r>
              <w:t>विनोद</w:t>
            </w:r>
          </w:p>
        </w:tc>
        <w:tc>
          <w:tcPr>
            <w:tcW w:w="2227" w:type="dxa"/>
          </w:tcPr>
          <w:p>
            <w:r>
              <w:t xml:space="preserve">साळुखे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राधिका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मांगले </w:t>
        <w:tab/>
      </w:r>
      <w:r>
        <w:t xml:space="preserve">तालुका : शिराळा </w:t>
        <w:tab/>
      </w:r>
      <w:r>
        <w:t xml:space="preserve">जिल्हा : सांगली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24-08-2004</w:t>
      </w:r>
    </w:p>
    <w:p w14:paraId="1141CE48" w14:textId="77777777" w:rsidR="008D3603" w:rsidRDefault="00F55B2C">
      <w:r>
        <w:t xml:space="preserve">जन्मदिनांक अक्षरी : चोवीस ऑगस्ट दोनहजार चार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4033</w:t>
      </w:r>
      <w:r>
        <w:t xml:space="preserve">                                                                                                           जनरल रजि. क्र. 3044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2.01527e+18</w:t>
      </w:r>
    </w:p>
    <w:p w14:paraId="5078FC75" w14:textId="17ED0A9D" w:rsidR="008D3603" w:rsidRDefault="00F55B2C">
      <w:r>
        <w:t>यू आय डी नं : 360594000000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सानिका </w:t>
            </w:r>
          </w:p>
        </w:tc>
        <w:tc>
          <w:tcPr>
            <w:tcW w:w="2227" w:type="dxa"/>
          </w:tcPr>
          <w:p>
            <w:r>
              <w:t>जयवंत</w:t>
            </w:r>
          </w:p>
        </w:tc>
        <w:tc>
          <w:tcPr>
            <w:tcW w:w="2227" w:type="dxa"/>
          </w:tcPr>
          <w:p>
            <w:r>
              <w:t xml:space="preserve">ताईगडे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आशा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ताईगडेवाडी </w:t>
        <w:tab/>
      </w:r>
      <w:r>
        <w:t xml:space="preserve">तालुका : पाटण </w:t>
        <w:tab/>
      </w:r>
      <w:r>
        <w:t xml:space="preserve">जिल्हा : सातारा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03-07-2003</w:t>
      </w:r>
    </w:p>
    <w:p w14:paraId="1141CE48" w14:textId="77777777" w:rsidR="008D3603" w:rsidRDefault="00F55B2C">
      <w:r>
        <w:t xml:space="preserve">जन्मदिनांक अक्षरी : तीन जुलै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4034</w:t>
      </w:r>
      <w:r>
        <w:t xml:space="preserve">                                                                                                           जनरल रजि. क्र. 3045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2.01427e+18</w:t>
      </w:r>
    </w:p>
    <w:p w14:paraId="5078FC75" w14:textId="17ED0A9D" w:rsidR="008D3603" w:rsidRDefault="00F55B2C">
      <w:r>
        <w:t>यू आय डी नं : 681267000000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प्रज्ञा </w:t>
            </w:r>
          </w:p>
        </w:tc>
        <w:tc>
          <w:tcPr>
            <w:tcW w:w="2227" w:type="dxa"/>
          </w:tcPr>
          <w:p>
            <w:r>
              <w:t>मंगेश</w:t>
            </w:r>
          </w:p>
        </w:tc>
        <w:tc>
          <w:tcPr>
            <w:tcW w:w="2227" w:type="dxa"/>
          </w:tcPr>
          <w:p>
            <w:r>
              <w:t xml:space="preserve">वाघ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वर्षा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पिंपळवंडी </w:t>
        <w:tab/>
      </w:r>
      <w:r>
        <w:t xml:space="preserve">तालुका : जुन्नर </w:t>
        <w:tab/>
      </w:r>
      <w:r>
        <w:t xml:space="preserve">जिल्हा : पुणे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29-12-2002</w:t>
      </w:r>
    </w:p>
    <w:p w14:paraId="1141CE48" w14:textId="77777777" w:rsidR="008D3603" w:rsidRDefault="00F55B2C">
      <w:r>
        <w:t xml:space="preserve">जन्मदिनांक अक्षरी : एकोणतीस डिसेंबर दोनहजारदोन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4035</w:t>
      </w:r>
      <w:r>
        <w:t xml:space="preserve">                                                                                                           जनरल रजि. क्र. 3121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2.01527e+18</w:t>
      </w:r>
    </w:p>
    <w:p w14:paraId="5078FC75" w14:textId="17ED0A9D" w:rsidR="008D3603" w:rsidRDefault="00F55B2C">
      <w:r>
        <w:t>यू आय डी नं : 336592000000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 अपूर्वा </w:t>
            </w:r>
          </w:p>
        </w:tc>
        <w:tc>
          <w:tcPr>
            <w:tcW w:w="2227" w:type="dxa"/>
          </w:tcPr>
          <w:p>
            <w:r>
              <w:t>संजय</w:t>
            </w:r>
          </w:p>
        </w:tc>
        <w:tc>
          <w:tcPr>
            <w:tcW w:w="2227" w:type="dxa"/>
          </w:tcPr>
          <w:p>
            <w:r>
              <w:t>वाघमारे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संजना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बौद्ध</w:t>
        <w:tab/>
      </w:r>
      <w:r>
        <w:t>जात : -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मुंबई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10-11-2003</w:t>
      </w:r>
    </w:p>
    <w:p w14:paraId="1141CE48" w14:textId="77777777" w:rsidR="008D3603" w:rsidRDefault="00F55B2C">
      <w:r>
        <w:t xml:space="preserve">जन्मदिनांक अक्षरी : दहा नोव्हेंबर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4036</w:t>
      </w:r>
      <w:r>
        <w:t xml:space="preserve">                                                                                                           जनरल रजि. क्र. 3046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789655000000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संकेत </w:t>
            </w:r>
          </w:p>
        </w:tc>
        <w:tc>
          <w:tcPr>
            <w:tcW w:w="2227" w:type="dxa"/>
          </w:tcPr>
          <w:p>
            <w:r>
              <w:t>रामदास</w:t>
            </w:r>
          </w:p>
        </w:tc>
        <w:tc>
          <w:tcPr>
            <w:tcW w:w="2227" w:type="dxa"/>
          </w:tcPr>
          <w:p>
            <w:r>
              <w:t xml:space="preserve">आग्रे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अरुणा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नांदूरपठार </w:t>
        <w:tab/>
      </w:r>
      <w:r>
        <w:t xml:space="preserve">तालुका : पारनेर </w:t>
        <w:tab/>
      </w:r>
      <w:r>
        <w:t>जिल्हा : अहमदनगर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25-10-2003</w:t>
      </w:r>
    </w:p>
    <w:p w14:paraId="1141CE48" w14:textId="77777777" w:rsidR="008D3603" w:rsidRDefault="00F55B2C">
      <w:r>
        <w:t xml:space="preserve">जन्मदिनांक अक्षरी : पंचवीस ऑक्टोबर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4037</w:t>
      </w:r>
      <w:r>
        <w:t xml:space="preserve">                                                                                                           जनरल रजि. क्र. 3139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243682000000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प्रज्वल </w:t>
            </w:r>
          </w:p>
        </w:tc>
        <w:tc>
          <w:tcPr>
            <w:tcW w:w="2227" w:type="dxa"/>
          </w:tcPr>
          <w:p>
            <w:r>
              <w:t>संतोष</w:t>
            </w:r>
          </w:p>
        </w:tc>
        <w:tc>
          <w:tcPr>
            <w:tcW w:w="2227" w:type="dxa"/>
          </w:tcPr>
          <w:p>
            <w:r>
              <w:t xml:space="preserve">बानखेले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कल्पना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कडघे</w:t>
        <w:tab/>
      </w:r>
      <w:r>
        <w:t xml:space="preserve">तालुका : खेड </w:t>
        <w:tab/>
      </w:r>
      <w:r>
        <w:t xml:space="preserve">जिल्हा : पुणे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11-10-2003</w:t>
      </w:r>
    </w:p>
    <w:p w14:paraId="1141CE48" w14:textId="77777777" w:rsidR="008D3603" w:rsidRDefault="00F55B2C">
      <w:r>
        <w:t xml:space="preserve">जन्मदिनांक अक्षरी : अकरा ऑक्टोबर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माध्यमिक व उच्च माध्यमिक विद्यालय, अवसरी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4038</w:t>
      </w:r>
      <w:r>
        <w:t xml:space="preserve">                                                                                                           जनरल रजि. क्र. 3047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435139000000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साहिल </w:t>
            </w:r>
          </w:p>
        </w:tc>
        <w:tc>
          <w:tcPr>
            <w:tcW w:w="2227" w:type="dxa"/>
          </w:tcPr>
          <w:p>
            <w:r>
              <w:t>सोमनाथ</w:t>
            </w:r>
          </w:p>
        </w:tc>
        <w:tc>
          <w:tcPr>
            <w:tcW w:w="2227" w:type="dxa"/>
          </w:tcPr>
          <w:p>
            <w:r>
              <w:t xml:space="preserve">भालेकर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सविता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भिलवडी </w:t>
        <w:tab/>
      </w:r>
      <w:r>
        <w:t xml:space="preserve">तालुका : पलूस </w:t>
        <w:tab/>
      </w:r>
      <w:r>
        <w:t xml:space="preserve">जिल्हा : सांगली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17-03-2003</w:t>
      </w:r>
    </w:p>
    <w:p w14:paraId="1141CE48" w14:textId="77777777" w:rsidR="008D3603" w:rsidRDefault="00F55B2C">
      <w:r>
        <w:t xml:space="preserve">जन्मदिनांक अक्षरी : सतरा मार्च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4039</w:t>
      </w:r>
      <w:r>
        <w:t xml:space="preserve">                                                                                                           जनरल रजि. क्र. 3048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288473000000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प्रणय </w:t>
            </w:r>
          </w:p>
        </w:tc>
        <w:tc>
          <w:tcPr>
            <w:tcW w:w="2227" w:type="dxa"/>
          </w:tcPr>
          <w:p>
            <w:r>
              <w:t>अरुण</w:t>
            </w:r>
          </w:p>
        </w:tc>
        <w:tc>
          <w:tcPr>
            <w:tcW w:w="2227" w:type="dxa"/>
          </w:tcPr>
          <w:p>
            <w:r>
              <w:t xml:space="preserve">भालेराव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वंदना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नेरूळ </w:t>
        <w:tab/>
      </w:r>
      <w:r>
        <w:t xml:space="preserve">तालुका : नवी मुंबई </w:t>
        <w:tab/>
      </w:r>
      <w:r>
        <w:t xml:space="preserve">जिल्हा : ठाणे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24-10-2003</w:t>
      </w:r>
    </w:p>
    <w:p w14:paraId="1141CE48" w14:textId="77777777" w:rsidR="008D3603" w:rsidRDefault="00F55B2C">
      <w:r>
        <w:t xml:space="preserve">जन्मदिनांक अक्षरी : चोवीस ऑक्टोबर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4040</w:t>
      </w:r>
      <w:r>
        <w:t xml:space="preserve">                                                                                                           जनरल रजि. क्र. 3049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979968000000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 प्रथमेश </w:t>
            </w:r>
          </w:p>
        </w:tc>
        <w:tc>
          <w:tcPr>
            <w:tcW w:w="2227" w:type="dxa"/>
          </w:tcPr>
          <w:p>
            <w:r>
              <w:t>राहूल</w:t>
            </w:r>
          </w:p>
        </w:tc>
        <w:tc>
          <w:tcPr>
            <w:tcW w:w="2227" w:type="dxa"/>
          </w:tcPr>
          <w:p>
            <w:r>
              <w:t>चव्हाण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उज्वला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शिराळा </w:t>
        <w:tab/>
      </w:r>
      <w:r>
        <w:t xml:space="preserve">तालुका : शिराळा </w:t>
        <w:tab/>
      </w:r>
      <w:r>
        <w:t xml:space="preserve">जिल्हा : सांगली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22-07-2003</w:t>
      </w:r>
    </w:p>
    <w:p w14:paraId="1141CE48" w14:textId="77777777" w:rsidR="008D3603" w:rsidRDefault="00F55B2C">
      <w:r>
        <w:t xml:space="preserve">जन्मदिनांक अक्षरी : बावीस जुलै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4041</w:t>
      </w:r>
      <w:r>
        <w:t xml:space="preserve">                                                                                                           जनरल रजि. क्र. 3050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581147000000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>प्रदीप</w:t>
            </w:r>
          </w:p>
        </w:tc>
        <w:tc>
          <w:tcPr>
            <w:tcW w:w="2227" w:type="dxa"/>
          </w:tcPr>
          <w:p>
            <w:r>
              <w:t xml:space="preserve"> भरत</w:t>
            </w:r>
          </w:p>
        </w:tc>
        <w:tc>
          <w:tcPr>
            <w:tcW w:w="2227" w:type="dxa"/>
          </w:tcPr>
          <w:p>
            <w:r>
              <w:t xml:space="preserve">चिलमे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वनिता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यलम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बोरसुरी </w:t>
        <w:tab/>
      </w:r>
      <w:r>
        <w:t xml:space="preserve">तालुका : निलंगा </w:t>
        <w:tab/>
      </w:r>
      <w:r>
        <w:t xml:space="preserve">जिल्हा : लातूर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29-09-2002</w:t>
      </w:r>
    </w:p>
    <w:p w14:paraId="1141CE48" w14:textId="77777777" w:rsidR="008D3603" w:rsidRDefault="00F55B2C">
      <w:r>
        <w:t xml:space="preserve">जन्मदिनांक अक्षरी : एकोणतीस सप्टेंबर दोनहजार दोन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4042</w:t>
      </w:r>
      <w:r>
        <w:t xml:space="preserve">                                                                                                           जनरल रजि. क्र. 3051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512956000000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अजय </w:t>
            </w:r>
          </w:p>
        </w:tc>
        <w:tc>
          <w:tcPr>
            <w:tcW w:w="2227" w:type="dxa"/>
          </w:tcPr>
          <w:p>
            <w:r>
              <w:t>शिवप्रसाद</w:t>
            </w:r>
          </w:p>
        </w:tc>
        <w:tc>
          <w:tcPr>
            <w:tcW w:w="2227" w:type="dxa"/>
          </w:tcPr>
          <w:p>
            <w:r>
              <w:t xml:space="preserve">दुभळकर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गोकर्ण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आंध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जिंतूर </w:t>
        <w:tab/>
      </w:r>
      <w:r>
        <w:t xml:space="preserve">तालुका : जिंतूर </w:t>
        <w:tab/>
      </w:r>
      <w:r>
        <w:t xml:space="preserve">जिल्हा : परभणी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22-05-2003</w:t>
      </w:r>
    </w:p>
    <w:p w14:paraId="1141CE48" w14:textId="77777777" w:rsidR="008D3603" w:rsidRDefault="00F55B2C">
      <w:r>
        <w:t xml:space="preserve">जन्मदिनांक अक्षरी : बावीस मे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4043</w:t>
      </w:r>
      <w:r>
        <w:t xml:space="preserve">                                                                                                           जनरल रजि. क्र. 3053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758235000000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मंगेश </w:t>
            </w:r>
          </w:p>
        </w:tc>
        <w:tc>
          <w:tcPr>
            <w:tcW w:w="2227" w:type="dxa"/>
          </w:tcPr>
          <w:p>
            <w:r>
              <w:t>गुलाब</w:t>
            </w:r>
          </w:p>
        </w:tc>
        <w:tc>
          <w:tcPr>
            <w:tcW w:w="2227" w:type="dxa"/>
          </w:tcPr>
          <w:p>
            <w:r>
              <w:t>घुले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सिंधू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वडगांव सहाणी </w:t>
        <w:tab/>
      </w:r>
      <w:r>
        <w:t xml:space="preserve">तालुका : जुन्नर </w:t>
        <w:tab/>
      </w:r>
      <w:r>
        <w:t xml:space="preserve">जिल्हा : पुणे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11-05-2004</w:t>
      </w:r>
    </w:p>
    <w:p w14:paraId="1141CE48" w14:textId="77777777" w:rsidR="008D3603" w:rsidRDefault="00F55B2C">
      <w:r>
        <w:t xml:space="preserve">जन्मदिनांक अक्षरी : अकरा मे दोनहजार चार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4044</w:t>
      </w:r>
      <w:r>
        <w:t xml:space="preserve">                                                                                                           जनरल रजि. क्र. 3054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205561000000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ऋषिकेश </w:t>
            </w:r>
          </w:p>
        </w:tc>
        <w:tc>
          <w:tcPr>
            <w:tcW w:w="2227" w:type="dxa"/>
          </w:tcPr>
          <w:p>
            <w:r>
              <w:t>पांडुरंग</w:t>
            </w:r>
          </w:p>
        </w:tc>
        <w:tc>
          <w:tcPr>
            <w:tcW w:w="2227" w:type="dxa"/>
          </w:tcPr>
          <w:p>
            <w:r>
              <w:t xml:space="preserve">गोरे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माया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धनगर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वाशी </w:t>
        <w:tab/>
      </w:r>
      <w:r>
        <w:t xml:space="preserve">तालुका : नवी मुंबई </w:t>
        <w:tab/>
      </w:r>
      <w:r>
        <w:t>जिल्हा : ठाणे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27-01-2003</w:t>
      </w:r>
    </w:p>
    <w:p w14:paraId="1141CE48" w14:textId="77777777" w:rsidR="008D3603" w:rsidRDefault="00F55B2C">
      <w:r>
        <w:t xml:space="preserve">जन्मदिनांक अक्षरी : सत्तावीस जानेवारी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4045</w:t>
      </w:r>
      <w:r>
        <w:t xml:space="preserve">                                                                                                           जनरल रजि. क्र. 3055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2.01427e+18</w:t>
      </w:r>
    </w:p>
    <w:p w14:paraId="5078FC75" w14:textId="17ED0A9D" w:rsidR="008D3603" w:rsidRDefault="00F55B2C">
      <w:r>
        <w:t>यू आय डी नं : 396516000000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राहूल </w:t>
            </w:r>
          </w:p>
        </w:tc>
        <w:tc>
          <w:tcPr>
            <w:tcW w:w="2227" w:type="dxa"/>
          </w:tcPr>
          <w:p>
            <w:r>
              <w:t>मारुती</w:t>
            </w:r>
          </w:p>
        </w:tc>
        <w:tc>
          <w:tcPr>
            <w:tcW w:w="2227" w:type="dxa"/>
          </w:tcPr>
          <w:p>
            <w:r>
              <w:t xml:space="preserve">घोलप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योगिता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माळी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नारायणगाव </w:t>
        <w:tab/>
      </w:r>
      <w:r>
        <w:t xml:space="preserve">तालुका : जुन्नर </w:t>
        <w:tab/>
      </w:r>
      <w:r>
        <w:t xml:space="preserve">जिल्हा : पुणे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28-09-2003</w:t>
      </w:r>
    </w:p>
    <w:p w14:paraId="1141CE48" w14:textId="77777777" w:rsidR="008D3603" w:rsidRDefault="00F55B2C">
      <w:r>
        <w:t xml:space="preserve">जन्मदिनांक अक्षरी : अठ्ठावीस सप्टेंबर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4046</w:t>
      </w:r>
      <w:r>
        <w:t xml:space="preserve">                                                                                                           जनरल रजि. क्र. 3056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723740000000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करण </w:t>
            </w:r>
          </w:p>
        </w:tc>
        <w:tc>
          <w:tcPr>
            <w:tcW w:w="2227" w:type="dxa"/>
          </w:tcPr>
          <w:p>
            <w:r>
              <w:t>विलास</w:t>
            </w:r>
          </w:p>
        </w:tc>
        <w:tc>
          <w:tcPr>
            <w:tcW w:w="2227" w:type="dxa"/>
          </w:tcPr>
          <w:p>
            <w:r>
              <w:t xml:space="preserve">गाढवे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मनिषा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मंचर </w:t>
        <w:tab/>
      </w:r>
      <w:r>
        <w:t xml:space="preserve">तालुका : आंबेगाव </w:t>
        <w:tab/>
      </w:r>
      <w:r>
        <w:t xml:space="preserve">जिल्हा : पुणे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15-01-2003</w:t>
      </w:r>
    </w:p>
    <w:p w14:paraId="1141CE48" w14:textId="77777777" w:rsidR="008D3603" w:rsidRDefault="00F55B2C">
      <w:r>
        <w:t xml:space="preserve">जन्मदिनांक अक्षरी : पंधरा जानेवारी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4047</w:t>
      </w:r>
      <w:r>
        <w:t xml:space="preserve">                                                                                                           जनरल रजि. क्र. 3057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272240000000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अनुरुद्ध </w:t>
            </w:r>
          </w:p>
        </w:tc>
        <w:tc>
          <w:tcPr>
            <w:tcW w:w="2227" w:type="dxa"/>
          </w:tcPr>
          <w:p>
            <w:r>
              <w:t>विजयकुमार</w:t>
            </w:r>
          </w:p>
        </w:tc>
        <w:tc>
          <w:tcPr>
            <w:tcW w:w="2227" w:type="dxa"/>
          </w:tcPr>
          <w:p>
            <w:r>
              <w:t xml:space="preserve">कांबळे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नंदा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बौद्ध</w:t>
        <w:tab/>
      </w:r>
      <w:r>
        <w:t>जात : -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मुंबई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23-08-2003</w:t>
      </w:r>
    </w:p>
    <w:p w14:paraId="1141CE48" w14:textId="77777777" w:rsidR="008D3603" w:rsidRDefault="00F55B2C">
      <w:r>
        <w:t xml:space="preserve">जन्मदिनांक अक्षरी : तेवीस ऑगस्ट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4048</w:t>
      </w:r>
      <w:r>
        <w:t xml:space="preserve">                                                                                                           जनरल रजि. क्र. 3059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2.01427e+18</w:t>
      </w:r>
    </w:p>
    <w:p w14:paraId="5078FC75" w14:textId="17ED0A9D" w:rsidR="008D3603" w:rsidRDefault="00F55B2C">
      <w:r>
        <w:t>यू आय डी नं : 248997000000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 रतन </w:t>
            </w:r>
          </w:p>
        </w:tc>
        <w:tc>
          <w:tcPr>
            <w:tcW w:w="2227" w:type="dxa"/>
          </w:tcPr>
          <w:p>
            <w:r>
              <w:t>संजय</w:t>
            </w:r>
          </w:p>
        </w:tc>
        <w:tc>
          <w:tcPr>
            <w:tcW w:w="2227" w:type="dxa"/>
          </w:tcPr>
          <w:p>
            <w:r>
              <w:t>कामते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वैशाली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आलाबाद </w:t>
        <w:tab/>
      </w:r>
      <w:r>
        <w:t xml:space="preserve">तालुका : कोल्हापूर </w:t>
        <w:tab/>
      </w:r>
      <w:r>
        <w:t xml:space="preserve">जिल्हा : कोल्हापूर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09-10-2003</w:t>
      </w:r>
    </w:p>
    <w:p w14:paraId="1141CE48" w14:textId="77777777" w:rsidR="008D3603" w:rsidRDefault="00F55B2C">
      <w:r>
        <w:t xml:space="preserve">जन्मदिनांक अक्षरी : नऊ ऑक्टोबर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4049</w:t>
      </w:r>
      <w:r>
        <w:t xml:space="preserve">                                                                                                           जनरल रजि. क्र. 3130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2.01427e+18</w:t>
      </w:r>
    </w:p>
    <w:p w14:paraId="5078FC75" w14:textId="17ED0A9D" w:rsidR="008D3603" w:rsidRDefault="00F55B2C">
      <w:r>
        <w:t>यू आय डी नं : 759309000000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करण </w:t>
            </w:r>
          </w:p>
        </w:tc>
        <w:tc>
          <w:tcPr>
            <w:tcW w:w="2227" w:type="dxa"/>
          </w:tcPr>
          <w:p>
            <w:r>
              <w:t>चंद्रकांत</w:t>
            </w:r>
          </w:p>
        </w:tc>
        <w:tc>
          <w:tcPr>
            <w:tcW w:w="2227" w:type="dxa"/>
          </w:tcPr>
          <w:p>
            <w:r>
              <w:t xml:space="preserve">काटे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नंदा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दहिवडी </w:t>
        <w:tab/>
      </w:r>
      <w:r>
        <w:t xml:space="preserve">तालुका : माण </w:t>
        <w:tab/>
      </w:r>
      <w:r>
        <w:t xml:space="preserve">जिल्हा : सातारा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10-05-2003</w:t>
      </w:r>
    </w:p>
    <w:p w14:paraId="1141CE48" w14:textId="77777777" w:rsidR="008D3603" w:rsidRDefault="00F55B2C">
      <w:r>
        <w:t xml:space="preserve">जन्मदिनांक अक्षरी : दहा मे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एल. के. हायस्कूल चुनाभट्टी, सायन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4050</w:t>
      </w:r>
      <w:r>
        <w:t xml:space="preserve">                                                                                                           जनरल रजि. क्र. 3060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2.01127e+18</w:t>
      </w:r>
    </w:p>
    <w:p w14:paraId="5078FC75" w14:textId="17ED0A9D" w:rsidR="008D3603" w:rsidRDefault="00F55B2C">
      <w:r>
        <w:t>यू आय डी नं : 760124000000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ओजस </w:t>
            </w:r>
          </w:p>
        </w:tc>
        <w:tc>
          <w:tcPr>
            <w:tcW w:w="2227" w:type="dxa"/>
          </w:tcPr>
          <w:p>
            <w:r>
              <w:t>गणेश</w:t>
            </w:r>
          </w:p>
        </w:tc>
        <w:tc>
          <w:tcPr>
            <w:tcW w:w="2227" w:type="dxa"/>
          </w:tcPr>
          <w:p>
            <w:r>
              <w:t xml:space="preserve">मोरे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जयश्री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जोशी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ताईगडेवाडी </w:t>
        <w:tab/>
      </w:r>
      <w:r>
        <w:t xml:space="preserve">तालुका : पाटण </w:t>
        <w:tab/>
      </w:r>
      <w:r>
        <w:t xml:space="preserve">जिल्हा : सातारा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25-08-2003</w:t>
      </w:r>
    </w:p>
    <w:p w14:paraId="1141CE48" w14:textId="77777777" w:rsidR="008D3603" w:rsidRDefault="00F55B2C">
      <w:r>
        <w:t xml:space="preserve">जन्मदिनांक अक्षरी : पंचवीस ऑगस्ट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4051</w:t>
      </w:r>
      <w:r>
        <w:t xml:space="preserve">                                                                                                           जनरल रजि. क्र. 3061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836774000000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साहिल </w:t>
            </w:r>
          </w:p>
        </w:tc>
        <w:tc>
          <w:tcPr>
            <w:tcW w:w="2227" w:type="dxa"/>
          </w:tcPr>
          <w:p>
            <w:r>
              <w:t>सुरेश</w:t>
            </w:r>
          </w:p>
        </w:tc>
        <w:tc>
          <w:tcPr>
            <w:tcW w:w="2227" w:type="dxa"/>
          </w:tcPr>
          <w:p>
            <w:r>
              <w:t xml:space="preserve">मोरे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सुजाता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भोर </w:t>
        <w:tab/>
      </w:r>
      <w:r>
        <w:t xml:space="preserve">तालुका : भोर </w:t>
        <w:tab/>
      </w:r>
      <w:r>
        <w:t xml:space="preserve">जिल्हा : पुणे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17-05-2003</w:t>
      </w:r>
    </w:p>
    <w:p w14:paraId="1141CE48" w14:textId="77777777" w:rsidR="008D3603" w:rsidRDefault="00F55B2C">
      <w:r>
        <w:t xml:space="preserve">जन्मदिनांक अक्षरी : सतरा मे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4052</w:t>
      </w:r>
      <w:r>
        <w:t xml:space="preserve">                                                                                                           जनरल रजि. क्र. 3062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918318000000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>प्रणय</w:t>
            </w:r>
          </w:p>
        </w:tc>
        <w:tc>
          <w:tcPr>
            <w:tcW w:w="2227" w:type="dxa"/>
          </w:tcPr>
          <w:p>
            <w:r>
              <w:t xml:space="preserve"> मिलिंद</w:t>
            </w:r>
          </w:p>
        </w:tc>
        <w:tc>
          <w:tcPr>
            <w:tcW w:w="2227" w:type="dxa"/>
          </w:tcPr>
          <w:p>
            <w:r>
              <w:t xml:space="preserve">म्हात्रे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सुविधा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आगरी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वाशी </w:t>
        <w:tab/>
      </w:r>
      <w:r>
        <w:t xml:space="preserve">तालुका : नवी मुंबई </w:t>
        <w:tab/>
      </w:r>
      <w:r>
        <w:t xml:space="preserve">जिल्हा : ठाणे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05-04-2004</w:t>
      </w:r>
    </w:p>
    <w:p w14:paraId="1141CE48" w14:textId="77777777" w:rsidR="008D3603" w:rsidRDefault="00F55B2C">
      <w:r>
        <w:t xml:space="preserve">जन्मदिनांक अक्षरी : पाच एप्रिल दोनहजार चार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4053</w:t>
      </w:r>
      <w:r>
        <w:t xml:space="preserve">                                                                                                           जनरल रजि. क्र. 3063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612706000000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अजय </w:t>
            </w:r>
          </w:p>
        </w:tc>
        <w:tc>
          <w:tcPr>
            <w:tcW w:w="2227" w:type="dxa"/>
          </w:tcPr>
          <w:p>
            <w:r>
              <w:t>हिम्मतराव</w:t>
            </w:r>
          </w:p>
        </w:tc>
        <w:tc>
          <w:tcPr>
            <w:tcW w:w="2227" w:type="dxa"/>
          </w:tcPr>
          <w:p>
            <w:r>
              <w:t xml:space="preserve">महाजन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कल्पना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माळी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तुर्भे </w:t>
        <w:tab/>
      </w:r>
      <w:r>
        <w:t xml:space="preserve">तालुका : नवी मुंबई </w:t>
        <w:tab/>
      </w:r>
      <w:r>
        <w:t xml:space="preserve">जिल्हा : ठाणे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03-10-2003</w:t>
      </w:r>
    </w:p>
    <w:p w14:paraId="1141CE48" w14:textId="77777777" w:rsidR="008D3603" w:rsidRDefault="00F55B2C">
      <w:r>
        <w:t xml:space="preserve">जन्मदिनांक अक्षरी : तीन ऑक्टोबर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4054</w:t>
      </w:r>
      <w:r>
        <w:t xml:space="preserve">                                                                                                           जनरल रजि. क्र. 3064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2.01527e+18</w:t>
      </w:r>
    </w:p>
    <w:p w14:paraId="5078FC75" w14:textId="17ED0A9D" w:rsidR="008D3603" w:rsidRDefault="00F55B2C">
      <w:r>
        <w:t>यू आय डी नं : 796695000000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ऋषिकेश </w:t>
            </w:r>
          </w:p>
        </w:tc>
        <w:tc>
          <w:tcPr>
            <w:tcW w:w="2227" w:type="dxa"/>
          </w:tcPr>
          <w:p>
            <w:r>
              <w:t>संपतराव</w:t>
            </w:r>
          </w:p>
        </w:tc>
        <w:tc>
          <w:tcPr>
            <w:tcW w:w="2227" w:type="dxa"/>
          </w:tcPr>
          <w:p>
            <w:r>
              <w:t xml:space="preserve">पवार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मनिषा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जत</w:t>
        <w:tab/>
      </w:r>
      <w:r>
        <w:t>तालुका : जत</w:t>
        <w:tab/>
      </w:r>
      <w:r>
        <w:t xml:space="preserve">जिल्हा : सांगली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13-08-2003</w:t>
      </w:r>
    </w:p>
    <w:p w14:paraId="1141CE48" w14:textId="77777777" w:rsidR="008D3603" w:rsidRDefault="00F55B2C">
      <w:r>
        <w:t xml:space="preserve">जन्मदिनांक अक्षरी : तेरा ऑगस्ट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4055</w:t>
      </w:r>
      <w:r>
        <w:t xml:space="preserve">                                                                                                           जनरल रजि. क्र. 3065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963290000000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जयेश </w:t>
            </w:r>
          </w:p>
        </w:tc>
        <w:tc>
          <w:tcPr>
            <w:tcW w:w="2227" w:type="dxa"/>
          </w:tcPr>
          <w:p>
            <w:r>
              <w:t>अनिल</w:t>
            </w:r>
          </w:p>
        </w:tc>
        <w:tc>
          <w:tcPr>
            <w:tcW w:w="2227" w:type="dxa"/>
          </w:tcPr>
          <w:p>
            <w:r>
              <w:t xml:space="preserve">पानसरे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सुवर्णा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राळेगण </w:t>
        <w:tab/>
      </w:r>
      <w:r>
        <w:t xml:space="preserve">तालुका : जुन्नर </w:t>
        <w:tab/>
      </w:r>
      <w:r>
        <w:t xml:space="preserve">जिल्हा : पुणे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12-07-2003</w:t>
      </w:r>
    </w:p>
    <w:p w14:paraId="1141CE48" w14:textId="77777777" w:rsidR="008D3603" w:rsidRDefault="00F55B2C">
      <w:r>
        <w:t xml:space="preserve">जन्मदिनांक अक्षरी : बारा जुलै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4056</w:t>
      </w:r>
      <w:r>
        <w:t xml:space="preserve">                                                                                                           जनरल रजि. क्र. 3067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298174000000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अभिषेक </w:t>
            </w:r>
          </w:p>
        </w:tc>
        <w:tc>
          <w:tcPr>
            <w:tcW w:w="2227" w:type="dxa"/>
          </w:tcPr>
          <w:p>
            <w:r>
              <w:t>अशोक</w:t>
            </w:r>
          </w:p>
        </w:tc>
        <w:tc>
          <w:tcPr>
            <w:tcW w:w="2227" w:type="dxa"/>
          </w:tcPr>
          <w:p>
            <w:r>
              <w:t xml:space="preserve">सावंत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अंकिता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मुंबई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16-10-2003</w:t>
      </w:r>
    </w:p>
    <w:p w14:paraId="1141CE48" w14:textId="77777777" w:rsidR="008D3603" w:rsidRDefault="00F55B2C">
      <w:r>
        <w:t xml:space="preserve">जन्मदिनांक अक्षरी : सोळा ऑक्टोबर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4057</w:t>
      </w:r>
      <w:r>
        <w:t xml:space="preserve">                                                                                                           जनरल रजि. क्र. 3068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2.01127e+18</w:t>
      </w:r>
    </w:p>
    <w:p w14:paraId="5078FC75" w14:textId="17ED0A9D" w:rsidR="008D3603" w:rsidRDefault="00F55B2C">
      <w:r>
        <w:t>यू आय डी नं : 922885000000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चिराग  </w:t>
            </w:r>
          </w:p>
        </w:tc>
        <w:tc>
          <w:tcPr>
            <w:tcW w:w="2227" w:type="dxa"/>
          </w:tcPr>
          <w:p>
            <w:r>
              <w:t>सुनिल</w:t>
            </w:r>
          </w:p>
        </w:tc>
        <w:tc>
          <w:tcPr>
            <w:tcW w:w="2227" w:type="dxa"/>
          </w:tcPr>
          <w:p>
            <w:r>
              <w:t xml:space="preserve">शेलार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साक्षी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तेली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चेंबूर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11-01-2003</w:t>
      </w:r>
    </w:p>
    <w:p w14:paraId="1141CE48" w14:textId="77777777" w:rsidR="008D3603" w:rsidRDefault="00F55B2C">
      <w:r>
        <w:t xml:space="preserve">जन्मदिनांक अक्षरी : अकरा जानेवारी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4058</w:t>
      </w:r>
      <w:r>
        <w:t xml:space="preserve">                                                                                                           जनरल रजि. क्र. 3069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2.01227e+18</w:t>
      </w:r>
    </w:p>
    <w:p w14:paraId="5078FC75" w14:textId="17ED0A9D" w:rsidR="008D3603" w:rsidRDefault="00F55B2C">
      <w:r>
        <w:t>यू आय डी नं : 841529000000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प्रथमेश </w:t>
            </w:r>
          </w:p>
        </w:tc>
        <w:tc>
          <w:tcPr>
            <w:tcW w:w="2227" w:type="dxa"/>
          </w:tcPr>
          <w:p>
            <w:r>
              <w:t>अशोक</w:t>
            </w:r>
          </w:p>
        </w:tc>
        <w:tc>
          <w:tcPr>
            <w:tcW w:w="2227" w:type="dxa"/>
          </w:tcPr>
          <w:p>
            <w:r>
              <w:t>सुळे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सुरेखा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विटा </w:t>
        <w:tab/>
      </w:r>
      <w:r>
        <w:t xml:space="preserve">तालुका : खानापूर </w:t>
        <w:tab/>
      </w:r>
      <w:r>
        <w:t xml:space="preserve">जिल्हा : सांगली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25-10-2003</w:t>
      </w:r>
    </w:p>
    <w:p w14:paraId="1141CE48" w14:textId="77777777" w:rsidR="008D3603" w:rsidRDefault="00F55B2C">
      <w:r>
        <w:t xml:space="preserve">जन्मदिनांक अक्षरी : पंचवीस ऑक्टोबर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4059</w:t>
      </w:r>
      <w:r>
        <w:t xml:space="preserve">                                                                                                           जनरल रजि. क्र. 3070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966130000000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विलास </w:t>
            </w:r>
          </w:p>
        </w:tc>
        <w:tc>
          <w:tcPr>
            <w:tcW w:w="2227" w:type="dxa"/>
          </w:tcPr>
          <w:p>
            <w:r>
              <w:t>आनंदा</w:t>
            </w:r>
          </w:p>
        </w:tc>
        <w:tc>
          <w:tcPr>
            <w:tcW w:w="2227" w:type="dxa"/>
          </w:tcPr>
          <w:p>
            <w:r>
              <w:t xml:space="preserve">शिळामकर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विमल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किरोंडे </w:t>
        <w:tab/>
      </w:r>
      <w:r>
        <w:t xml:space="preserve">तालुका : वाई </w:t>
        <w:tab/>
      </w:r>
      <w:r>
        <w:t xml:space="preserve">जिल्हा : सातारा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30-11-2002</w:t>
      </w:r>
    </w:p>
    <w:p w14:paraId="1141CE48" w14:textId="77777777" w:rsidR="008D3603" w:rsidRDefault="00F55B2C">
      <w:r>
        <w:t xml:space="preserve">जन्मदिनांक अक्षरी : तीस नोव्हेंबर दोनहजार दोन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4060</w:t>
      </w:r>
      <w:r>
        <w:t xml:space="preserve">                                                                                                           जनरल रजि. क्र. 3144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2.01527e+18</w:t>
      </w:r>
    </w:p>
    <w:p w14:paraId="5078FC75" w14:textId="17ED0A9D" w:rsidR="008D3603" w:rsidRDefault="00F55B2C">
      <w:r>
        <w:t>यू आय डी नं : 702199000000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यश </w:t>
            </w:r>
          </w:p>
        </w:tc>
        <w:tc>
          <w:tcPr>
            <w:tcW w:w="2227" w:type="dxa"/>
          </w:tcPr>
          <w:p>
            <w:r>
              <w:t>कैलास</w:t>
            </w:r>
          </w:p>
        </w:tc>
        <w:tc>
          <w:tcPr>
            <w:tcW w:w="2227" w:type="dxa"/>
          </w:tcPr>
          <w:p>
            <w:r>
              <w:t xml:space="preserve">कुटे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मनिषा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राजगुरुनगर </w:t>
        <w:tab/>
      </w:r>
      <w:r>
        <w:t xml:space="preserve">तालुका : खेड </w:t>
        <w:tab/>
      </w:r>
      <w:r>
        <w:t xml:space="preserve">जिल्हा : पुणे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25-08-2002</w:t>
      </w:r>
    </w:p>
    <w:p w14:paraId="1141CE48" w14:textId="77777777" w:rsidR="008D3603" w:rsidRDefault="00F55B2C">
      <w:r>
        <w:t xml:space="preserve">जन्मदिनांक अक्षरी : पंचवीस ऑगस्ट दोनहजार दोन </w:t>
      </w:r>
    </w:p>
    <w:p w14:paraId="249348B2" w14:textId="77777777" w:rsidR="008D3603" w:rsidRDefault="00F55B2C">
      <w:r>
        <w:t>या पूर्वीची शाळा व इयत्ता : जिल्हा परिषद प्राथमिक शाळा, शिरोळी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4061</w:t>
      </w:r>
      <w:r>
        <w:t xml:space="preserve">                                                                                                           जनरल रजि. क्र. 3245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584525000000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सविता </w:t>
            </w:r>
          </w:p>
        </w:tc>
        <w:tc>
          <w:tcPr>
            <w:tcW w:w="2227" w:type="dxa"/>
          </w:tcPr>
          <w:p>
            <w:r>
              <w:t xml:space="preserve">लक्ष्मण </w:t>
            </w:r>
          </w:p>
        </w:tc>
        <w:tc>
          <w:tcPr>
            <w:tcW w:w="2227" w:type="dxa"/>
          </w:tcPr>
          <w:p>
            <w:r>
              <w:t xml:space="preserve">शेळके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 xml:space="preserve">आईचे नाव : लक्ष्मी 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 xml:space="preserve">जात : धनगर 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पाचगणी </w:t>
        <w:tab/>
      </w:r>
      <w:r>
        <w:t xml:space="preserve">तालुका : पाटण </w:t>
        <w:tab/>
      </w:r>
      <w:r>
        <w:t xml:space="preserve">जिल्हा : सातारा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01-03-2003</w:t>
      </w:r>
    </w:p>
    <w:p w14:paraId="1141CE48" w14:textId="77777777" w:rsidR="008D3603" w:rsidRDefault="00F55B2C">
      <w:r>
        <w:t xml:space="preserve">जन्मदिनांक अक्षरी : एक मार्च दोनहजार तीन </w:t>
      </w:r>
    </w:p>
    <w:p w14:paraId="249348B2" w14:textId="77777777" w:rsidR="008D3603" w:rsidRDefault="00F55B2C">
      <w:r>
        <w:t>या पूर्वीची शाळा व इयत्ता : कै. ज्ञानोजीराव साळुंखे हायस्कूल पाटण, सातारा</w:t>
      </w:r>
    </w:p>
    <w:p w14:paraId="41589268" w14:textId="77777777" w:rsidR="008D3603" w:rsidRDefault="00F55B2C">
      <w:r>
        <w:t>या शाळेत प्रवेश घेतल्याचा दिनांक : 15-06-2017</w:t>
        <w:tab/>
      </w:r>
      <w:r>
        <w:t xml:space="preserve">इयत्ता : 9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4062</w:t>
      </w:r>
      <w:r>
        <w:t xml:space="preserve">                                                                                                           जनरल रजि. क्र. 3231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2.01427e+18</w:t>
      </w:r>
    </w:p>
    <w:p w14:paraId="5078FC75" w14:textId="17ED0A9D" w:rsidR="008D3603" w:rsidRDefault="00F55B2C">
      <w:r>
        <w:t>यू आय डी नं : 276282000000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अनिकेत </w:t>
            </w:r>
          </w:p>
        </w:tc>
        <w:tc>
          <w:tcPr>
            <w:tcW w:w="2227" w:type="dxa"/>
          </w:tcPr>
          <w:p>
            <w:r>
              <w:t>चंद्रकांत</w:t>
            </w:r>
          </w:p>
        </w:tc>
        <w:tc>
          <w:tcPr>
            <w:tcW w:w="2227" w:type="dxa"/>
          </w:tcPr>
          <w:p>
            <w:r>
              <w:t xml:space="preserve">काशिद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 xml:space="preserve">आईचे नाव : जयश्री 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अवंडी </w:t>
        <w:tab/>
      </w:r>
      <w:r>
        <w:t>तालुका : जत</w:t>
        <w:tab/>
      </w:r>
      <w:r>
        <w:t xml:space="preserve">जिल्हा : सांगली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09-05-2003</w:t>
      </w:r>
    </w:p>
    <w:p w14:paraId="1141CE48" w14:textId="77777777" w:rsidR="008D3603" w:rsidRDefault="00F55B2C">
      <w:r>
        <w:t xml:space="preserve">जन्मदिनांक अक्षरी : नऊ मे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मा. गांधी मिशनचे माध्यमिक व उच्च माध्यमिक विद्यालय </w:t>
      </w:r>
    </w:p>
    <w:p w14:paraId="41589268" w14:textId="77777777" w:rsidR="008D3603" w:rsidRDefault="00F55B2C">
      <w:r>
        <w:t>या शाळेत प्रवेश घेतल्याचा दिनांक : 15-06-2017</w:t>
        <w:tab/>
      </w:r>
      <w:r>
        <w:t xml:space="preserve">इयत्ता : 9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4063</w:t>
      </w:r>
      <w:r>
        <w:t xml:space="preserve">                                                                                                           जनरल रजि. क्र. 3071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2.01227e+18</w:t>
      </w:r>
    </w:p>
    <w:p w14:paraId="5078FC75" w14:textId="17ED0A9D" w:rsidR="008D3603" w:rsidRDefault="00F55B2C">
      <w:r>
        <w:t>यू आय डी नं : 577736000000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रागिणी </w:t>
            </w:r>
          </w:p>
        </w:tc>
        <w:tc>
          <w:tcPr>
            <w:tcW w:w="2227" w:type="dxa"/>
          </w:tcPr>
          <w:p>
            <w:r>
              <w:t>किरण</w:t>
            </w:r>
          </w:p>
        </w:tc>
        <w:tc>
          <w:tcPr>
            <w:tcW w:w="2227" w:type="dxa"/>
          </w:tcPr>
          <w:p>
            <w:r>
              <w:t xml:space="preserve">धनवडे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 जमुना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नवबौद्ध</w:t>
        <w:tab/>
      </w:r>
      <w:r>
        <w:t>जात : -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मुंबई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28-09-2003</w:t>
      </w:r>
    </w:p>
    <w:p w14:paraId="1141CE48" w14:textId="77777777" w:rsidR="008D3603" w:rsidRDefault="00F55B2C">
      <w:r>
        <w:t xml:space="preserve">जन्मदिनांक अक्षरी : अठ्ठावीस सप्टेंबर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4064</w:t>
      </w:r>
      <w:r>
        <w:t xml:space="preserve">                                                                                                           जनरल रजि. क्र. 3129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952740000000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ऋतुजा </w:t>
            </w:r>
          </w:p>
        </w:tc>
        <w:tc>
          <w:tcPr>
            <w:tcW w:w="2227" w:type="dxa"/>
          </w:tcPr>
          <w:p>
            <w:r>
              <w:t>कैलास</w:t>
            </w:r>
          </w:p>
        </w:tc>
        <w:tc>
          <w:tcPr>
            <w:tcW w:w="2227" w:type="dxa"/>
          </w:tcPr>
          <w:p>
            <w:r>
              <w:t xml:space="preserve">गोपाळे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उषा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आडगांव</w:t>
        <w:tab/>
      </w:r>
      <w:r>
        <w:t>तालुका : खेड</w:t>
        <w:tab/>
      </w:r>
      <w:r>
        <w:t>जिल्हा : पुणे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10-03-2003</w:t>
      </w:r>
    </w:p>
    <w:p w14:paraId="1141CE48" w14:textId="77777777" w:rsidR="008D3603" w:rsidRDefault="00F55B2C">
      <w:r>
        <w:t xml:space="preserve">जन्मदिनांक अक्षरी : दहा मार्च दोनहजार तीन </w:t>
      </w:r>
    </w:p>
    <w:p w14:paraId="249348B2" w14:textId="77777777" w:rsidR="008D3603" w:rsidRDefault="00F55B2C">
      <w:r>
        <w:t>या पूर्वीची शाळा व इयत्ता : शिक्षण खाते, जिल्हा परिषद, पुणे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4065</w:t>
      </w:r>
      <w:r>
        <w:t xml:space="preserve">                                                                                                           जनरल रजि. क्र. 3072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416668000000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सानिका </w:t>
            </w:r>
          </w:p>
        </w:tc>
        <w:tc>
          <w:tcPr>
            <w:tcW w:w="2227" w:type="dxa"/>
          </w:tcPr>
          <w:p>
            <w:r>
              <w:t>प्रदीप</w:t>
            </w:r>
          </w:p>
        </w:tc>
        <w:tc>
          <w:tcPr>
            <w:tcW w:w="2227" w:type="dxa"/>
          </w:tcPr>
          <w:p>
            <w:r>
              <w:t xml:space="preserve">गावडे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प्राची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वाशी </w:t>
        <w:tab/>
      </w:r>
      <w:r>
        <w:t xml:space="preserve">तालुका : नवी मुंबई </w:t>
        <w:tab/>
      </w:r>
      <w:r>
        <w:t>जिल्हा : ठाणे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01-03-2003</w:t>
      </w:r>
    </w:p>
    <w:p w14:paraId="1141CE48" w14:textId="77777777" w:rsidR="008D3603" w:rsidRDefault="00F55B2C">
      <w:r>
        <w:t xml:space="preserve">जन्मदिनांक अक्षरी : एक मार्च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4066</w:t>
      </w:r>
      <w:r>
        <w:t xml:space="preserve">                                                                                                           जनरल रजि. क्र. 3073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2.01127e+17</w:t>
      </w:r>
    </w:p>
    <w:p w14:paraId="5078FC75" w14:textId="17ED0A9D" w:rsidR="008D3603" w:rsidRDefault="00F55B2C">
      <w:r>
        <w:t>यू आय डी नं : 953744000000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स्नेहा </w:t>
            </w:r>
          </w:p>
        </w:tc>
        <w:tc>
          <w:tcPr>
            <w:tcW w:w="2227" w:type="dxa"/>
          </w:tcPr>
          <w:p>
            <w:r>
              <w:t xml:space="preserve">तानाजी </w:t>
            </w:r>
          </w:p>
        </w:tc>
        <w:tc>
          <w:tcPr>
            <w:tcW w:w="2227" w:type="dxa"/>
          </w:tcPr>
          <w:p>
            <w:r>
              <w:t xml:space="preserve">गवळी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रंजना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चांभार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इस्लामपूर</w:t>
        <w:tab/>
      </w:r>
      <w:r>
        <w:t xml:space="preserve">तालुका : सांगली </w:t>
        <w:tab/>
      </w:r>
      <w:r>
        <w:t xml:space="preserve">जिल्हा : सांगली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22-04-2003</w:t>
      </w:r>
    </w:p>
    <w:p w14:paraId="1141CE48" w14:textId="77777777" w:rsidR="008D3603" w:rsidRDefault="00F55B2C">
      <w:r>
        <w:t xml:space="preserve">जन्मदिनांक अक्षरी : बावीस एप्रिल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4067</w:t>
      </w:r>
      <w:r>
        <w:t xml:space="preserve">                                                                                                           जनरल रजि. क्र. 3074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982187000000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दिप्ती </w:t>
            </w:r>
          </w:p>
        </w:tc>
        <w:tc>
          <w:tcPr>
            <w:tcW w:w="2227" w:type="dxa"/>
          </w:tcPr>
          <w:p>
            <w:r>
              <w:t>भिकू</w:t>
            </w:r>
          </w:p>
        </w:tc>
        <w:tc>
          <w:tcPr>
            <w:tcW w:w="2227" w:type="dxa"/>
          </w:tcPr>
          <w:p>
            <w:r>
              <w:t xml:space="preserve">कदम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सुशिला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कुणबी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मुंबई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17-11-2003</w:t>
      </w:r>
    </w:p>
    <w:p w14:paraId="1141CE48" w14:textId="77777777" w:rsidR="008D3603" w:rsidRDefault="00F55B2C">
      <w:r>
        <w:t xml:space="preserve">जन्मदिनांक अक्षरी : सतरा नोव्हेंबर 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4068</w:t>
      </w:r>
      <w:r>
        <w:t xml:space="preserve">                                                                                                           जनरल रजि. क्र. 3143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665089000000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पूजा </w:t>
            </w:r>
          </w:p>
        </w:tc>
        <w:tc>
          <w:tcPr>
            <w:tcW w:w="2227" w:type="dxa"/>
          </w:tcPr>
          <w:p>
            <w:r>
              <w:t xml:space="preserve">बालाजी </w:t>
            </w:r>
          </w:p>
        </w:tc>
        <w:tc>
          <w:tcPr>
            <w:tcW w:w="2227" w:type="dxa"/>
          </w:tcPr>
          <w:p>
            <w:r>
              <w:t xml:space="preserve">कदम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मीरा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पारा </w:t>
        <w:tab/>
      </w:r>
      <w:r>
        <w:t xml:space="preserve">तालुका : वाशी </w:t>
        <w:tab/>
      </w:r>
      <w:r>
        <w:t>जिल्हा : सातारा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04-10-2003</w:t>
      </w:r>
    </w:p>
    <w:p w14:paraId="1141CE48" w14:textId="77777777" w:rsidR="008D3603" w:rsidRDefault="00F55B2C">
      <w:r>
        <w:t xml:space="preserve">जन्मदिनांक अक्षरी : चार ऑक्टोबर दोनहजार तीन </w:t>
      </w:r>
    </w:p>
    <w:p w14:paraId="249348B2" w14:textId="77777777" w:rsidR="008D3603" w:rsidRDefault="00F55B2C">
      <w:r>
        <w:t>या पूर्वीची शाळा व इयत्ता : जिल्हा परिषद प्राथमिक शाळा, कन्हेरी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4069</w:t>
      </w:r>
      <w:r>
        <w:t xml:space="preserve">                                                                                                           जनरल रजि. क्र. 3075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514139000000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नेहा </w:t>
            </w:r>
          </w:p>
        </w:tc>
        <w:tc>
          <w:tcPr>
            <w:tcW w:w="2227" w:type="dxa"/>
          </w:tcPr>
          <w:p>
            <w:r>
              <w:t>अनंत</w:t>
            </w:r>
          </w:p>
        </w:tc>
        <w:tc>
          <w:tcPr>
            <w:tcW w:w="2227" w:type="dxa"/>
          </w:tcPr>
          <w:p>
            <w:r>
              <w:t xml:space="preserve">कदम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मेघा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नवबौद्ध</w:t>
        <w:tab/>
      </w:r>
      <w:r>
        <w:t>जात : -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नवी मुंबई</w:t>
        <w:tab/>
      </w:r>
      <w:r>
        <w:t>तालुका : नवी मुंबई</w:t>
        <w:tab/>
      </w:r>
      <w:r>
        <w:t>जिल्हा : ठाणे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13-03-2003</w:t>
      </w:r>
    </w:p>
    <w:p w14:paraId="1141CE48" w14:textId="77777777" w:rsidR="008D3603" w:rsidRDefault="00F55B2C">
      <w:r>
        <w:t xml:space="preserve">जन्मदिनांक अक्षरी : तेरा मार्च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4070</w:t>
      </w:r>
      <w:r>
        <w:t xml:space="preserve">                                                                                                           जनरल रजि. क्र. 3076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808949000000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प्रणाली </w:t>
            </w:r>
          </w:p>
        </w:tc>
        <w:tc>
          <w:tcPr>
            <w:tcW w:w="2227" w:type="dxa"/>
          </w:tcPr>
          <w:p>
            <w:r>
              <w:t>बापूराव</w:t>
            </w:r>
          </w:p>
        </w:tc>
        <w:tc>
          <w:tcPr>
            <w:tcW w:w="2227" w:type="dxa"/>
          </w:tcPr>
          <w:p>
            <w:r>
              <w:t xml:space="preserve">काटकर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संगिता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मंद्रुळकोळे, खुर्द </w:t>
        <w:tab/>
      </w:r>
      <w:r>
        <w:t xml:space="preserve">तालुका : सिंधुदुर्ग </w:t>
        <w:tab/>
      </w:r>
      <w:r>
        <w:t xml:space="preserve">जिल्हा : सिंधुदुर्ग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01-12-2003</w:t>
      </w:r>
    </w:p>
    <w:p w14:paraId="1141CE48" w14:textId="77777777" w:rsidR="008D3603" w:rsidRDefault="00F55B2C">
      <w:r>
        <w:t xml:space="preserve">जन्मदिनांक अक्षरी : एक डिसेंबर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4071</w:t>
      </w:r>
      <w:r>
        <w:t xml:space="preserve">                                                                                                           जनरल रजि. क्र. 3078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2.01427e+18</w:t>
      </w:r>
    </w:p>
    <w:p w14:paraId="5078FC75" w14:textId="17ED0A9D" w:rsidR="008D3603" w:rsidRDefault="00F55B2C">
      <w:r>
        <w:t>यू आय डी नं : 402941000000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रुपाली </w:t>
            </w:r>
          </w:p>
        </w:tc>
        <w:tc>
          <w:tcPr>
            <w:tcW w:w="2227" w:type="dxa"/>
          </w:tcPr>
          <w:p>
            <w:r>
              <w:t>प्रकाश</w:t>
            </w:r>
          </w:p>
        </w:tc>
        <w:tc>
          <w:tcPr>
            <w:tcW w:w="2227" w:type="dxa"/>
          </w:tcPr>
          <w:p>
            <w:r>
              <w:t xml:space="preserve">खोडदे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रेखा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जवळे</w:t>
        <w:tab/>
      </w:r>
      <w:r>
        <w:t xml:space="preserve">तालुका : पारनेर </w:t>
        <w:tab/>
      </w:r>
      <w:r>
        <w:t>जिल्हा : अहमदनगर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26-10-2003</w:t>
      </w:r>
    </w:p>
    <w:p w14:paraId="1141CE48" w14:textId="77777777" w:rsidR="008D3603" w:rsidRDefault="00F55B2C">
      <w:r>
        <w:t xml:space="preserve">जन्मदिनांक अक्षरी : सव्वीस  ऑक्टोबर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4072</w:t>
      </w:r>
      <w:r>
        <w:t xml:space="preserve">                                                                                                           जनरल रजि. क्र. 3080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676841000000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सिद्धी </w:t>
            </w:r>
          </w:p>
        </w:tc>
        <w:tc>
          <w:tcPr>
            <w:tcW w:w="2227" w:type="dxa"/>
          </w:tcPr>
          <w:p>
            <w:r>
              <w:t>रविंद्र</w:t>
            </w:r>
          </w:p>
        </w:tc>
        <w:tc>
          <w:tcPr>
            <w:tcW w:w="2227" w:type="dxa"/>
          </w:tcPr>
          <w:p>
            <w:r>
              <w:t xml:space="preserve">मिरगल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रोशनी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गवळी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पेवे,पारदळेवाडी</w:t>
        <w:tab/>
      </w:r>
      <w:r>
        <w:t>तालुका : गुहागर</w:t>
        <w:tab/>
      </w:r>
      <w:r>
        <w:t>जिल्हा : रत्नागिरी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08-01-2003</w:t>
      </w:r>
    </w:p>
    <w:p w14:paraId="1141CE48" w14:textId="77777777" w:rsidR="008D3603" w:rsidRDefault="00F55B2C">
      <w:r>
        <w:t xml:space="preserve">जन्मदिनांक अक्षरी : आठ जानेवारी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4073</w:t>
      </w:r>
      <w:r>
        <w:t xml:space="preserve">                                                                                                           जनरल रजि. क्र. 3082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951164000000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तनुश्री </w:t>
            </w:r>
          </w:p>
        </w:tc>
        <w:tc>
          <w:tcPr>
            <w:tcW w:w="2227" w:type="dxa"/>
          </w:tcPr>
          <w:p>
            <w:r>
              <w:t>सुजित</w:t>
            </w:r>
          </w:p>
        </w:tc>
        <w:tc>
          <w:tcPr>
            <w:tcW w:w="2227" w:type="dxa"/>
          </w:tcPr>
          <w:p>
            <w:r>
              <w:t xml:space="preserve">पाठारे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अंकिता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तिलोरी कुणबी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पुणे</w:t>
        <w:tab/>
      </w:r>
      <w:r>
        <w:t>तालुका : पुणे</w:t>
        <w:tab/>
      </w:r>
      <w:r>
        <w:t>जिल्हा : पुणे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22-02-2004</w:t>
      </w:r>
    </w:p>
    <w:p w14:paraId="1141CE48" w14:textId="77777777" w:rsidR="008D3603" w:rsidRDefault="00F55B2C">
      <w:r>
        <w:t xml:space="preserve">जन्मदिनांक अक्षरी : बावीस फेब्रुवारी दोनहजार चार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4074</w:t>
      </w:r>
      <w:r>
        <w:t xml:space="preserve">                                                                                                           जनरल रजि. क्र. 3083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685709000000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प्रेरणा </w:t>
            </w:r>
          </w:p>
        </w:tc>
        <w:tc>
          <w:tcPr>
            <w:tcW w:w="2227" w:type="dxa"/>
          </w:tcPr>
          <w:p>
            <w:r>
              <w:t xml:space="preserve">नारायण </w:t>
            </w:r>
          </w:p>
        </w:tc>
        <w:tc>
          <w:tcPr>
            <w:tcW w:w="2227" w:type="dxa"/>
          </w:tcPr>
          <w:p>
            <w:r>
              <w:t xml:space="preserve">पाटील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संगिता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आगरी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नावडे</w:t>
        <w:tab/>
      </w:r>
      <w:r>
        <w:t>तालुका : पनवेल</w:t>
        <w:tab/>
      </w:r>
      <w:r>
        <w:t>जिल्हा : रायगड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30-03-2003</w:t>
      </w:r>
    </w:p>
    <w:p w14:paraId="1141CE48" w14:textId="77777777" w:rsidR="008D3603" w:rsidRDefault="00F55B2C">
      <w:r>
        <w:t xml:space="preserve">जन्मदिनांक अक्षरी : तीस मार्च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4075</w:t>
      </w:r>
      <w:r>
        <w:t xml:space="preserve">                                                                                                           जनरल रजि. क्र. 3085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2.01127e+18</w:t>
      </w:r>
    </w:p>
    <w:p w14:paraId="5078FC75" w14:textId="17ED0A9D" w:rsidR="008D3603" w:rsidRDefault="00F55B2C">
      <w:r>
        <w:t>यू आय डी नं : 576670000000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श्रध्दा </w:t>
            </w:r>
          </w:p>
        </w:tc>
        <w:tc>
          <w:tcPr>
            <w:tcW w:w="2227" w:type="dxa"/>
          </w:tcPr>
          <w:p>
            <w:r>
              <w:t>अनिल</w:t>
            </w:r>
          </w:p>
        </w:tc>
        <w:tc>
          <w:tcPr>
            <w:tcW w:w="2227" w:type="dxa"/>
          </w:tcPr>
          <w:p>
            <w:r>
              <w:t xml:space="preserve">पवार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विद्या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मायणी </w:t>
        <w:tab/>
      </w:r>
      <w:r>
        <w:t>तालुका : सातारा</w:t>
        <w:tab/>
      </w:r>
      <w:r>
        <w:t>जिल्हा : सातारा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17-04-2003</w:t>
      </w:r>
    </w:p>
    <w:p w14:paraId="1141CE48" w14:textId="77777777" w:rsidR="008D3603" w:rsidRDefault="00F55B2C">
      <w:r>
        <w:t xml:space="preserve">जन्मदिनांक अक्षरी : सतरा एप्रिल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4076</w:t>
      </w:r>
      <w:r>
        <w:t xml:space="preserve">                                                                                                           जनरल रजि. क्र. 3086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605919000000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मनाली </w:t>
            </w:r>
          </w:p>
        </w:tc>
        <w:tc>
          <w:tcPr>
            <w:tcW w:w="2227" w:type="dxa"/>
          </w:tcPr>
          <w:p>
            <w:r>
              <w:t>राजू</w:t>
            </w:r>
          </w:p>
        </w:tc>
        <w:tc>
          <w:tcPr>
            <w:tcW w:w="2227" w:type="dxa"/>
          </w:tcPr>
          <w:p>
            <w:r>
              <w:t xml:space="preserve">पोळ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सुचिता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ढोर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पेठवडगांव</w:t>
        <w:tab/>
      </w:r>
      <w:r>
        <w:t>तालुका : हातकणंगले</w:t>
        <w:tab/>
      </w:r>
      <w:r>
        <w:t>जिल्हा : कोल्हापूर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04-10-2003</w:t>
      </w:r>
    </w:p>
    <w:p w14:paraId="1141CE48" w14:textId="77777777" w:rsidR="008D3603" w:rsidRDefault="00F55B2C">
      <w:r>
        <w:t xml:space="preserve">जन्मदिनांक अक्षरी : चार ऑक्टोबर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4077</w:t>
      </w:r>
      <w:r>
        <w:t xml:space="preserve">                                                                                                           जनरल रजि. क्र. 3087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632228000000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गौरी </w:t>
            </w:r>
          </w:p>
        </w:tc>
        <w:tc>
          <w:tcPr>
            <w:tcW w:w="2227" w:type="dxa"/>
          </w:tcPr>
          <w:p>
            <w:r>
              <w:t>सुभाष</w:t>
            </w:r>
          </w:p>
        </w:tc>
        <w:tc>
          <w:tcPr>
            <w:tcW w:w="2227" w:type="dxa"/>
          </w:tcPr>
          <w:p>
            <w:r>
              <w:t xml:space="preserve">समुद्रे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संगिता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बौद्ध</w:t>
        <w:tab/>
      </w:r>
      <w:r>
        <w:t>जात : -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परेल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16-01-2003</w:t>
      </w:r>
    </w:p>
    <w:p w14:paraId="1141CE48" w14:textId="77777777" w:rsidR="008D3603" w:rsidRDefault="00F55B2C">
      <w:r>
        <w:t xml:space="preserve">जन्मदिनांक अक्षरी : सोळा जानेवारी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4078</w:t>
      </w:r>
      <w:r>
        <w:t xml:space="preserve">                                                                                                           जनरल रजि. क्र. 3142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2.01527e+18</w:t>
      </w:r>
    </w:p>
    <w:p w14:paraId="5078FC75" w14:textId="17ED0A9D" w:rsidR="008D3603" w:rsidRDefault="00F55B2C">
      <w:r>
        <w:t>यू आय डी नं : 557005000000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प्रणाली </w:t>
            </w:r>
          </w:p>
        </w:tc>
        <w:tc>
          <w:tcPr>
            <w:tcW w:w="2227" w:type="dxa"/>
          </w:tcPr>
          <w:p>
            <w:r>
              <w:t>अनिल</w:t>
            </w:r>
          </w:p>
        </w:tc>
        <w:tc>
          <w:tcPr>
            <w:tcW w:w="2227" w:type="dxa"/>
          </w:tcPr>
          <w:p>
            <w:r>
              <w:t xml:space="preserve">सपकाळ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मनिषा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नवबौद्ध</w:t>
        <w:tab/>
      </w:r>
      <w:r>
        <w:t>जात : -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परेल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28-10-2003</w:t>
      </w:r>
    </w:p>
    <w:p w14:paraId="1141CE48" w14:textId="77777777" w:rsidR="008D3603" w:rsidRDefault="00F55B2C">
      <w:r>
        <w:t xml:space="preserve">जन्मदिनांक अक्षरी : अठ्ठावीस ऑक्टोबर दोनहजार तीन </w:t>
      </w:r>
    </w:p>
    <w:p w14:paraId="249348B2" w14:textId="77777777" w:rsidR="008D3603" w:rsidRDefault="00F55B2C">
      <w:r>
        <w:t>या पूर्वीची शाळा व इयत्ता : ज्ञानेश्वर विद्यालय, वडाळा, मुंबई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4079</w:t>
      </w:r>
      <w:r>
        <w:t xml:space="preserve">                                                                                                           जनरल रजि. क्र. 3089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2.01227e+18</w:t>
      </w:r>
    </w:p>
    <w:p w14:paraId="5078FC75" w14:textId="17ED0A9D" w:rsidR="008D3603" w:rsidRDefault="00F55B2C">
      <w:r>
        <w:t>यू आय डी नं : 221897000000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तन्वी </w:t>
            </w:r>
          </w:p>
        </w:tc>
        <w:tc>
          <w:tcPr>
            <w:tcW w:w="2227" w:type="dxa"/>
          </w:tcPr>
          <w:p>
            <w:r>
              <w:t>अजित</w:t>
            </w:r>
          </w:p>
        </w:tc>
        <w:tc>
          <w:tcPr>
            <w:tcW w:w="2227" w:type="dxa"/>
          </w:tcPr>
          <w:p>
            <w:r>
              <w:t xml:space="preserve">सावंत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आकांक्षा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मुंबई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05-08-2003</w:t>
      </w:r>
    </w:p>
    <w:p w14:paraId="1141CE48" w14:textId="77777777" w:rsidR="008D3603" w:rsidRDefault="00F55B2C">
      <w:r>
        <w:t xml:space="preserve">जन्मदिनांक अक्षरी : पाच ऑगस्ट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4080</w:t>
      </w:r>
      <w:r>
        <w:t xml:space="preserve">                                                                                                           जनरल रजि. क्र. 3090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984403000000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ऋषिका </w:t>
            </w:r>
          </w:p>
        </w:tc>
        <w:tc>
          <w:tcPr>
            <w:tcW w:w="2227" w:type="dxa"/>
          </w:tcPr>
          <w:p>
            <w:r>
              <w:t>शांताराम</w:t>
            </w:r>
          </w:p>
        </w:tc>
        <w:tc>
          <w:tcPr>
            <w:tcW w:w="2227" w:type="dxa"/>
          </w:tcPr>
          <w:p>
            <w:r>
              <w:t xml:space="preserve">शिलवंत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सुरेखा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बौद्ध</w:t>
        <w:tab/>
      </w:r>
      <w:r>
        <w:t>जात : -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मुंबई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21-02-2003</w:t>
      </w:r>
    </w:p>
    <w:p w14:paraId="1141CE48" w14:textId="77777777" w:rsidR="008D3603" w:rsidRDefault="00F55B2C">
      <w:r>
        <w:t xml:space="preserve">जन्मदिनांक अक्षरी : एकवीस फेब्रुवारी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4081</w:t>
      </w:r>
      <w:r>
        <w:t xml:space="preserve">                                                                                                           जनरल रजि. क्र. 3091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587983000000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दिव्या </w:t>
            </w:r>
          </w:p>
        </w:tc>
        <w:tc>
          <w:tcPr>
            <w:tcW w:w="2227" w:type="dxa"/>
          </w:tcPr>
          <w:p>
            <w:r>
              <w:t>चंदन</w:t>
            </w:r>
          </w:p>
        </w:tc>
        <w:tc>
          <w:tcPr>
            <w:tcW w:w="2227" w:type="dxa"/>
          </w:tcPr>
          <w:p>
            <w:r>
              <w:t xml:space="preserve">शिंदे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रेखा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चांभार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वाशी </w:t>
        <w:tab/>
      </w:r>
      <w:r>
        <w:t>तालुका : नवी मुंबई</w:t>
        <w:tab/>
      </w:r>
      <w:r>
        <w:t>जिल्हा : ठाणे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29-04-2003</w:t>
      </w:r>
    </w:p>
    <w:p w14:paraId="1141CE48" w14:textId="77777777" w:rsidR="008D3603" w:rsidRDefault="00F55B2C">
      <w:r>
        <w:t xml:space="preserve">जन्मदिनांक अक्षरी : एकोणतीस एप्रिल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4082</w:t>
      </w:r>
      <w:r>
        <w:t xml:space="preserve">                                                                                                           जनरल रजि. क्र. 3092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516494000000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नीलम </w:t>
            </w:r>
          </w:p>
        </w:tc>
        <w:tc>
          <w:tcPr>
            <w:tcW w:w="2227" w:type="dxa"/>
          </w:tcPr>
          <w:p>
            <w:r>
              <w:t>बाळू</w:t>
            </w:r>
          </w:p>
        </w:tc>
        <w:tc>
          <w:tcPr>
            <w:tcW w:w="2227" w:type="dxa"/>
          </w:tcPr>
          <w:p>
            <w:r>
              <w:t xml:space="preserve">सोनावले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रुपाली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न्हावी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वेल्हे</w:t>
        <w:tab/>
      </w:r>
      <w:r>
        <w:t>तालुका : पुणे</w:t>
        <w:tab/>
      </w:r>
      <w:r>
        <w:t>जिल्हा : पुणे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05-06-2003</w:t>
      </w:r>
    </w:p>
    <w:p w14:paraId="1141CE48" w14:textId="77777777" w:rsidR="008D3603" w:rsidRDefault="00F55B2C">
      <w:r>
        <w:t xml:space="preserve">जन्मदिनांक अक्षरी : पाच जून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4083</w:t>
      </w:r>
      <w:r>
        <w:t xml:space="preserve">                                                                                                           जनरल रजि. क्र. 3093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2.01527e+19</w:t>
      </w:r>
    </w:p>
    <w:p w14:paraId="5078FC75" w14:textId="17ED0A9D" w:rsidR="008D3603" w:rsidRDefault="00F55B2C">
      <w:r>
        <w:t>यू आय डी नं : 993317000000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अफसाना </w:t>
            </w:r>
          </w:p>
        </w:tc>
        <w:tc>
          <w:tcPr>
            <w:tcW w:w="2227" w:type="dxa"/>
          </w:tcPr>
          <w:p>
            <w:r>
              <w:t>सत्तार</w:t>
            </w:r>
          </w:p>
        </w:tc>
        <w:tc>
          <w:tcPr>
            <w:tcW w:w="2227" w:type="dxa"/>
          </w:tcPr>
          <w:p>
            <w:r>
              <w:t xml:space="preserve">शेख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शाहिदानी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मुस्लीम</w:t>
        <w:tab/>
      </w:r>
      <w:r>
        <w:t>जात : मुस्लीम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टाकळी</w:t>
        <w:tab/>
      </w:r>
      <w:r>
        <w:t>तालुका : निलंगा</w:t>
        <w:tab/>
      </w:r>
      <w:r>
        <w:t>जिल्हा : लातूर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20-02-2004</w:t>
      </w:r>
    </w:p>
    <w:p w14:paraId="1141CE48" w14:textId="77777777" w:rsidR="008D3603" w:rsidRDefault="00F55B2C">
      <w:r>
        <w:t>जन्मदिनांक अक्षरी : वीस फेब्रुवारी दोनहजार चार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4084</w:t>
      </w:r>
      <w:r>
        <w:t xml:space="preserve">                                                                                                           जनरल रजि. क्र. 3095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2.00927e+17</w:t>
      </w:r>
    </w:p>
    <w:p w14:paraId="5078FC75" w14:textId="17ED0A9D" w:rsidR="008D3603" w:rsidRDefault="00F55B2C">
      <w:r>
        <w:t>यू आय डी नं : 466870000000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सिद्धेश </w:t>
            </w:r>
          </w:p>
        </w:tc>
        <w:tc>
          <w:tcPr>
            <w:tcW w:w="2227" w:type="dxa"/>
          </w:tcPr>
          <w:p>
            <w:r>
              <w:t>गणपत</w:t>
            </w:r>
          </w:p>
        </w:tc>
        <w:tc>
          <w:tcPr>
            <w:tcW w:w="2227" w:type="dxa"/>
          </w:tcPr>
          <w:p>
            <w:r>
              <w:t xml:space="preserve">आतकरी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कविता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सुलतानपूर</w:t>
        <w:tab/>
      </w:r>
      <w:r>
        <w:t xml:space="preserve">तालुका : जुन्नर </w:t>
        <w:tab/>
      </w:r>
      <w:r>
        <w:t xml:space="preserve">जिल्हा : पुणे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25-01-2004</w:t>
      </w:r>
    </w:p>
    <w:p w14:paraId="1141CE48" w14:textId="77777777" w:rsidR="008D3603" w:rsidRDefault="00F55B2C">
      <w:r>
        <w:t>जन्मदिनांक अक्षरी : पंचवीस जानेवारी दोनहजार चार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4085</w:t>
      </w:r>
      <w:r>
        <w:t xml:space="preserve">                                                                                                           जनरल रजि. क्र. 3096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2.01127e+18</w:t>
      </w:r>
    </w:p>
    <w:p w14:paraId="5078FC75" w14:textId="17ED0A9D" w:rsidR="008D3603" w:rsidRDefault="00F55B2C">
      <w:r>
        <w:t>यू आय डी नं : 891324000000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राहुल </w:t>
            </w:r>
          </w:p>
        </w:tc>
        <w:tc>
          <w:tcPr>
            <w:tcW w:w="2227" w:type="dxa"/>
          </w:tcPr>
          <w:p>
            <w:r>
              <w:t>सुदाम</w:t>
            </w:r>
          </w:p>
        </w:tc>
        <w:tc>
          <w:tcPr>
            <w:tcW w:w="2227" w:type="dxa"/>
          </w:tcPr>
          <w:p>
            <w:r>
              <w:t xml:space="preserve">भालेराव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अनिता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तुर्भे</w:t>
        <w:tab/>
      </w:r>
      <w:r>
        <w:t xml:space="preserve">तालुका : नवी मुंबई </w:t>
        <w:tab/>
      </w:r>
      <w:r>
        <w:t>जिल्हा : ठाणे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01-08-2004</w:t>
      </w:r>
    </w:p>
    <w:p w14:paraId="1141CE48" w14:textId="77777777" w:rsidR="008D3603" w:rsidRDefault="00F55B2C">
      <w:r>
        <w:t xml:space="preserve">जन्मदिनांक अक्षरी : एक  ऑगस्ट दोनहजार चार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4086</w:t>
      </w:r>
      <w:r>
        <w:t xml:space="preserve">                                                                                                           जनरल रजि. क्र. 3097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217430000000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जय </w:t>
            </w:r>
          </w:p>
        </w:tc>
        <w:tc>
          <w:tcPr>
            <w:tcW w:w="2227" w:type="dxa"/>
          </w:tcPr>
          <w:p>
            <w:r>
              <w:t>दशरथ</w:t>
            </w:r>
          </w:p>
        </w:tc>
        <w:tc>
          <w:tcPr>
            <w:tcW w:w="2227" w:type="dxa"/>
          </w:tcPr>
          <w:p>
            <w:r>
              <w:t xml:space="preserve">भणगे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संगिता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लिंब </w:t>
        <w:tab/>
      </w:r>
      <w:r>
        <w:t xml:space="preserve">तालुका : वाई </w:t>
        <w:tab/>
      </w:r>
      <w:r>
        <w:t>जिल्हा : सातारा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01-04-2003</w:t>
      </w:r>
    </w:p>
    <w:p w14:paraId="1141CE48" w14:textId="77777777" w:rsidR="008D3603" w:rsidRDefault="00F55B2C">
      <w:r>
        <w:t xml:space="preserve">जन्मदिनांक अक्षरी : एक एप्रिल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4087</w:t>
      </w:r>
      <w:r>
        <w:t xml:space="preserve">                                                                                                           जनरल रजि. क्र. 3098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750726000000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अभिजित </w:t>
            </w:r>
          </w:p>
        </w:tc>
        <w:tc>
          <w:tcPr>
            <w:tcW w:w="2227" w:type="dxa"/>
          </w:tcPr>
          <w:p>
            <w:r>
              <w:t>जिवन</w:t>
            </w:r>
          </w:p>
        </w:tc>
        <w:tc>
          <w:tcPr>
            <w:tcW w:w="2227" w:type="dxa"/>
          </w:tcPr>
          <w:p>
            <w:r>
              <w:t xml:space="preserve">भवरे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स्वाती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बौद्ध</w:t>
        <w:tab/>
      </w:r>
      <w:r>
        <w:t>जात : -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चारढाणा </w:t>
        <w:tab/>
      </w:r>
      <w:r>
        <w:t xml:space="preserve">तालुका : जिंतूर </w:t>
        <w:tab/>
      </w:r>
      <w:r>
        <w:t>जिल्हा : परभणी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21-06-2004</w:t>
      </w:r>
    </w:p>
    <w:p w14:paraId="1141CE48" w14:textId="77777777" w:rsidR="008D3603" w:rsidRDefault="00F55B2C">
      <w:r>
        <w:t xml:space="preserve">जन्मदिनांक अक्षरी : एकवीस जून दोनहजार चार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4088</w:t>
      </w:r>
      <w:r>
        <w:t xml:space="preserve">                                                                                                           जनरल रजि. क्र. 3100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411106000000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गणेश </w:t>
            </w:r>
          </w:p>
        </w:tc>
        <w:tc>
          <w:tcPr>
            <w:tcW w:w="2227" w:type="dxa"/>
          </w:tcPr>
          <w:p>
            <w:r>
              <w:t>शशिकांत</w:t>
            </w:r>
          </w:p>
        </w:tc>
        <w:tc>
          <w:tcPr>
            <w:tcW w:w="2227" w:type="dxa"/>
          </w:tcPr>
          <w:p>
            <w:r>
              <w:t xml:space="preserve">डावरे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संगिता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महार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वडगांव </w:t>
        <w:tab/>
      </w:r>
      <w:r>
        <w:t xml:space="preserve">तालुका : सोलापूर </w:t>
        <w:tab/>
      </w:r>
      <w:r>
        <w:t xml:space="preserve">जिल्हा : सोलापूर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04-06-2003</w:t>
      </w:r>
    </w:p>
    <w:p w14:paraId="1141CE48" w14:textId="77777777" w:rsidR="008D3603" w:rsidRDefault="00F55B2C">
      <w:r>
        <w:t xml:space="preserve">जन्मदिनांक अक्षरी : चार जून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4089</w:t>
      </w:r>
      <w:r>
        <w:t xml:space="preserve">                                                                                                           जनरल रजि. क्र. 3101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740883000000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कौशिक </w:t>
            </w:r>
          </w:p>
        </w:tc>
        <w:tc>
          <w:tcPr>
            <w:tcW w:w="2227" w:type="dxa"/>
          </w:tcPr>
          <w:p>
            <w:r>
              <w:t>रविंद्र</w:t>
            </w:r>
          </w:p>
        </w:tc>
        <w:tc>
          <w:tcPr>
            <w:tcW w:w="2227" w:type="dxa"/>
          </w:tcPr>
          <w:p>
            <w:r>
              <w:t xml:space="preserve">ढसाळ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पौर्णिमा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बौद्ध</w:t>
        <w:tab/>
      </w:r>
      <w:r>
        <w:t>जात : -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मुंबई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14-01-2004</w:t>
      </w:r>
    </w:p>
    <w:p w14:paraId="1141CE48" w14:textId="77777777" w:rsidR="008D3603" w:rsidRDefault="00F55B2C">
      <w:r>
        <w:t>जन्मदिनांक अक्षरी : चौदा  जानेवारी दोनहजार चार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4090</w:t>
      </w:r>
      <w:r>
        <w:t xml:space="preserve">                                                                                                           जनरल रजि. क्र. 3104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2.01127e+18</w:t>
      </w:r>
    </w:p>
    <w:p w14:paraId="5078FC75" w14:textId="17ED0A9D" w:rsidR="008D3603" w:rsidRDefault="00F55B2C">
      <w:r>
        <w:t>यू आय डी नं : 540633000000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चैतन्य </w:t>
            </w:r>
          </w:p>
        </w:tc>
        <w:tc>
          <w:tcPr>
            <w:tcW w:w="2227" w:type="dxa"/>
          </w:tcPr>
          <w:p>
            <w:r>
              <w:t>अशोक</w:t>
            </w:r>
          </w:p>
        </w:tc>
        <w:tc>
          <w:tcPr>
            <w:tcW w:w="2227" w:type="dxa"/>
          </w:tcPr>
          <w:p>
            <w:r>
              <w:t xml:space="preserve">घोडके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हेमा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शेनवडी </w:t>
        <w:tab/>
      </w:r>
      <w:r>
        <w:t xml:space="preserve">तालुका : खटाव </w:t>
        <w:tab/>
      </w:r>
      <w:r>
        <w:t xml:space="preserve">जिल्हा : सातारा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28-07-2003</w:t>
      </w:r>
    </w:p>
    <w:p w14:paraId="1141CE48" w14:textId="77777777" w:rsidR="008D3603" w:rsidRDefault="00F55B2C">
      <w:r>
        <w:t xml:space="preserve">जन्मदिनांक अक्षरी : अठ्ठावीस जुलै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4091</w:t>
      </w:r>
      <w:r>
        <w:t xml:space="preserve">                                                                                                           जनरल रजि. क्र. 3105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2.01127e+18</w:t>
      </w:r>
    </w:p>
    <w:p w14:paraId="5078FC75" w14:textId="17ED0A9D" w:rsidR="008D3603" w:rsidRDefault="00F55B2C">
      <w:r>
        <w:t>यू आय डी नं : 833048000000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शिवराज </w:t>
            </w:r>
          </w:p>
        </w:tc>
        <w:tc>
          <w:tcPr>
            <w:tcW w:w="2227" w:type="dxa"/>
          </w:tcPr>
          <w:p>
            <w:r>
              <w:t>किसन</w:t>
            </w:r>
          </w:p>
        </w:tc>
        <w:tc>
          <w:tcPr>
            <w:tcW w:w="2227" w:type="dxa"/>
          </w:tcPr>
          <w:p>
            <w:r>
              <w:t xml:space="preserve">जाधव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स्वाती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वाई </w:t>
        <w:tab/>
      </w:r>
      <w:r>
        <w:t xml:space="preserve">तालुका : वाई </w:t>
        <w:tab/>
      </w:r>
      <w:r>
        <w:t xml:space="preserve">जिल्हा : सातारा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27-02-2003</w:t>
      </w:r>
    </w:p>
    <w:p w14:paraId="1141CE48" w14:textId="77777777" w:rsidR="008D3603" w:rsidRDefault="00F55B2C">
      <w:r>
        <w:t xml:space="preserve">जन्मदिनांक अक्षरी : सतावीस फेब्रुवारी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4092</w:t>
      </w:r>
      <w:r>
        <w:t xml:space="preserve">                                                                                                           जनरल रजि. क्र. 3106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304015000000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राहुल </w:t>
            </w:r>
          </w:p>
        </w:tc>
        <w:tc>
          <w:tcPr>
            <w:tcW w:w="2227" w:type="dxa"/>
          </w:tcPr>
          <w:p>
            <w:r>
              <w:t>धनाजी</w:t>
            </w:r>
          </w:p>
        </w:tc>
        <w:tc>
          <w:tcPr>
            <w:tcW w:w="2227" w:type="dxa"/>
          </w:tcPr>
          <w:p>
            <w:r>
              <w:t xml:space="preserve">काशिद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राजश्री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न्हावी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तुर्भे </w:t>
        <w:tab/>
      </w:r>
      <w:r>
        <w:t xml:space="preserve">तालुका : नवी मुंबई </w:t>
        <w:tab/>
      </w:r>
      <w:r>
        <w:t xml:space="preserve">जिल्हा : ठाणे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07-09-2003</w:t>
      </w:r>
    </w:p>
    <w:p w14:paraId="1141CE48" w14:textId="77777777" w:rsidR="008D3603" w:rsidRDefault="00F55B2C">
      <w:r>
        <w:t xml:space="preserve">जन्मदिनांक अक्षरी : सात सप्टेंबर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4093</w:t>
      </w:r>
      <w:r>
        <w:t xml:space="preserve">                                                                                                           जनरल रजि. क्र. 3107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777351000000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राहुल </w:t>
            </w:r>
          </w:p>
        </w:tc>
        <w:tc>
          <w:tcPr>
            <w:tcW w:w="2227" w:type="dxa"/>
          </w:tcPr>
          <w:p>
            <w:r>
              <w:t>चंद्रकात</w:t>
            </w:r>
          </w:p>
        </w:tc>
        <w:tc>
          <w:tcPr>
            <w:tcW w:w="2227" w:type="dxa"/>
          </w:tcPr>
          <w:p>
            <w:r>
              <w:t xml:space="preserve">काटकर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कोमल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गुढे </w:t>
        <w:tab/>
      </w:r>
      <w:r>
        <w:t xml:space="preserve">तालुका : शिराळा </w:t>
        <w:tab/>
      </w:r>
      <w:r>
        <w:t xml:space="preserve">जिल्हा : सांगली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22-04-2002</w:t>
      </w:r>
    </w:p>
    <w:p w14:paraId="1141CE48" w14:textId="77777777" w:rsidR="008D3603" w:rsidRDefault="00F55B2C">
      <w:r>
        <w:t xml:space="preserve">जन्मदिनांक अक्षरी : बावीस एप्रिल दोनहजार दोन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4094</w:t>
      </w:r>
      <w:r>
        <w:t xml:space="preserve">                                                                                                           जनरल रजि. क्र. 3108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2.01127e+18</w:t>
      </w:r>
    </w:p>
    <w:p w14:paraId="5078FC75" w14:textId="17ED0A9D" w:rsidR="008D3603" w:rsidRDefault="00F55B2C">
      <w:r>
        <w:t>यू आय डी नं : 836290000000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जीवन </w:t>
            </w:r>
          </w:p>
        </w:tc>
        <w:tc>
          <w:tcPr>
            <w:tcW w:w="2227" w:type="dxa"/>
          </w:tcPr>
          <w:p>
            <w:r>
              <w:t>रामचंद्र</w:t>
            </w:r>
          </w:p>
        </w:tc>
        <w:tc>
          <w:tcPr>
            <w:tcW w:w="2227" w:type="dxa"/>
          </w:tcPr>
          <w:p>
            <w:r>
              <w:t xml:space="preserve">खंदारे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लक्ष्मीबाई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बौद्ध</w:t>
        <w:tab/>
      </w:r>
      <w:r>
        <w:t>जात : -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खुडज </w:t>
        <w:tab/>
      </w:r>
      <w:r>
        <w:t xml:space="preserve">तालुका : सेनगांव </w:t>
        <w:tab/>
      </w:r>
      <w:r>
        <w:t xml:space="preserve">जिल्हा : हिंगोली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27-12-2002</w:t>
      </w:r>
    </w:p>
    <w:p w14:paraId="1141CE48" w14:textId="77777777" w:rsidR="008D3603" w:rsidRDefault="00F55B2C">
      <w:r>
        <w:t xml:space="preserve">जन्मदिनांक अक्षरी : सत्तावीस डिसेंबर दोनहजार दोन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4095</w:t>
      </w:r>
      <w:r>
        <w:t xml:space="preserve">                                                                                                           जनरल रजि. क्र. 3109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2.01227e+18</w:t>
      </w:r>
    </w:p>
    <w:p w14:paraId="5078FC75" w14:textId="17ED0A9D" w:rsidR="008D3603" w:rsidRDefault="00F55B2C">
      <w:r>
        <w:t>यू आय डी नं : 551714000000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ऋषिकेश </w:t>
            </w:r>
          </w:p>
        </w:tc>
        <w:tc>
          <w:tcPr>
            <w:tcW w:w="2227" w:type="dxa"/>
          </w:tcPr>
          <w:p>
            <w:r>
              <w:t>निलेश</w:t>
            </w:r>
          </w:p>
        </w:tc>
        <w:tc>
          <w:tcPr>
            <w:tcW w:w="2227" w:type="dxa"/>
          </w:tcPr>
          <w:p>
            <w:r>
              <w:t xml:space="preserve">लाड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नीता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खापरी </w:t>
        <w:tab/>
      </w:r>
      <w:r>
        <w:t xml:space="preserve">तालुका : रोहा </w:t>
        <w:tab/>
      </w:r>
      <w:r>
        <w:t xml:space="preserve">जिल्हा : रायगड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01-03-2004</w:t>
      </w:r>
    </w:p>
    <w:p w14:paraId="1141CE48" w14:textId="77777777" w:rsidR="008D3603" w:rsidRDefault="00F55B2C">
      <w:r>
        <w:t>जन्मदिनांक अक्षरी : एक मार्च दोनहजार चार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4096</w:t>
      </w:r>
      <w:r>
        <w:t xml:space="preserve">                                                                                                           जनरल रजि. क्र. 3128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342753000000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साहिल </w:t>
            </w:r>
          </w:p>
        </w:tc>
        <w:tc>
          <w:tcPr>
            <w:tcW w:w="2227" w:type="dxa"/>
          </w:tcPr>
          <w:p>
            <w:r>
              <w:t>सुनिल</w:t>
            </w:r>
          </w:p>
        </w:tc>
        <w:tc>
          <w:tcPr>
            <w:tcW w:w="2227" w:type="dxa"/>
          </w:tcPr>
          <w:p>
            <w:r>
              <w:t xml:space="preserve">लटके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सुचिता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गवळी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मुंबई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27-07-2004</w:t>
      </w:r>
    </w:p>
    <w:p w14:paraId="1141CE48" w14:textId="77777777" w:rsidR="008D3603" w:rsidRDefault="00F55B2C">
      <w:r>
        <w:t>जन्मदिनांक अक्षरी : सत्तावीस जुलै दोनहजार चार</w:t>
      </w:r>
    </w:p>
    <w:p w14:paraId="249348B2" w14:textId="77777777" w:rsidR="008D3603" w:rsidRDefault="00F55B2C">
      <w:r>
        <w:t xml:space="preserve">या पूर्वीची शाळा व इयत्ता : निर्मल विद्यालय ( माध्यमिक विभाग ), वडाळा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4097</w:t>
      </w:r>
      <w:r>
        <w:t xml:space="preserve">                                                                                                           जनरल रजि. क्र. 3110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2.01127e+18</w:t>
      </w:r>
    </w:p>
    <w:p w14:paraId="5078FC75" w14:textId="17ED0A9D" w:rsidR="008D3603" w:rsidRDefault="00F55B2C">
      <w:r>
        <w:t>यू आय डी नं : 934554000000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सोहम </w:t>
            </w:r>
          </w:p>
        </w:tc>
        <w:tc>
          <w:tcPr>
            <w:tcW w:w="2227" w:type="dxa"/>
          </w:tcPr>
          <w:p>
            <w:r>
              <w:t>राजू</w:t>
            </w:r>
          </w:p>
        </w:tc>
        <w:tc>
          <w:tcPr>
            <w:tcW w:w="2227" w:type="dxa"/>
          </w:tcPr>
          <w:p>
            <w:r>
              <w:t xml:space="preserve">म्हात्रे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हेमलता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आगरी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नेरूळ </w:t>
        <w:tab/>
      </w:r>
      <w:r>
        <w:t xml:space="preserve">तालुका : नवी मुंबई </w:t>
        <w:tab/>
      </w:r>
      <w:r>
        <w:t xml:space="preserve">जिल्हा : ठाणे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28-12-2003</w:t>
      </w:r>
    </w:p>
    <w:p w14:paraId="1141CE48" w14:textId="77777777" w:rsidR="008D3603" w:rsidRDefault="00F55B2C">
      <w:r>
        <w:t xml:space="preserve">जन्मदिनांक अक्षरी : अठ्ठावीस डिसेंबर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4098</w:t>
      </w:r>
      <w:r>
        <w:t xml:space="preserve">                                                                                                           जनरल रजि. क्र. 3112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2.01427e+18</w:t>
      </w:r>
    </w:p>
    <w:p w14:paraId="5078FC75" w14:textId="17ED0A9D" w:rsidR="008D3603" w:rsidRDefault="00F55B2C">
      <w:r>
        <w:t>यू आय डी नं : 515160000000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सुयश </w:t>
            </w:r>
          </w:p>
        </w:tc>
        <w:tc>
          <w:tcPr>
            <w:tcW w:w="2227" w:type="dxa"/>
          </w:tcPr>
          <w:p>
            <w:r>
              <w:t>सुरेश</w:t>
            </w:r>
          </w:p>
        </w:tc>
        <w:tc>
          <w:tcPr>
            <w:tcW w:w="2227" w:type="dxa"/>
          </w:tcPr>
          <w:p>
            <w:r>
              <w:t xml:space="preserve">मोरे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कांता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घोटवडे </w:t>
        <w:tab/>
      </w:r>
      <w:r>
        <w:t xml:space="preserve">तालुका : सुधागड </w:t>
        <w:tab/>
      </w:r>
      <w:r>
        <w:t xml:space="preserve">जिल्हा : रायगड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22-06-2003</w:t>
      </w:r>
    </w:p>
    <w:p w14:paraId="1141CE48" w14:textId="77777777" w:rsidR="008D3603" w:rsidRDefault="00F55B2C">
      <w:r>
        <w:t xml:space="preserve">जन्मदिनांक अक्षरी : बावीस जून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4099</w:t>
      </w:r>
      <w:r>
        <w:t xml:space="preserve">                                                                                                           जनरल रजि. क्र. 3114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2.01527e+18</w:t>
      </w:r>
    </w:p>
    <w:p w14:paraId="5078FC75" w14:textId="17ED0A9D" w:rsidR="008D3603" w:rsidRDefault="00F55B2C">
      <w:r>
        <w:t>यू आय डी नं : 215931000000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समिर </w:t>
            </w:r>
          </w:p>
        </w:tc>
        <w:tc>
          <w:tcPr>
            <w:tcW w:w="2227" w:type="dxa"/>
          </w:tcPr>
          <w:p>
            <w:r>
              <w:t>मधुकर</w:t>
            </w:r>
          </w:p>
        </w:tc>
        <w:tc>
          <w:tcPr>
            <w:tcW w:w="2227" w:type="dxa"/>
          </w:tcPr>
          <w:p>
            <w:r>
              <w:t xml:space="preserve">पाटील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सुवर्णा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गारगोटी </w:t>
        <w:tab/>
      </w:r>
      <w:r>
        <w:t xml:space="preserve">तालुका : भूदरगड </w:t>
        <w:tab/>
      </w:r>
      <w:r>
        <w:t xml:space="preserve">जिल्हा : कोल्हापूर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06-06-2003</w:t>
      </w:r>
    </w:p>
    <w:p w14:paraId="1141CE48" w14:textId="77777777" w:rsidR="008D3603" w:rsidRDefault="00F55B2C">
      <w:r>
        <w:t xml:space="preserve">जन्मदिनांक अक्षरी : सहा जून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4100</w:t>
      </w:r>
      <w:r>
        <w:t xml:space="preserve">                                                                                                           जनरल रजि. क्र. 3138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655092000000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सिध्दार्थ </w:t>
            </w:r>
          </w:p>
        </w:tc>
        <w:tc>
          <w:tcPr>
            <w:tcW w:w="2227" w:type="dxa"/>
          </w:tcPr>
          <w:p>
            <w:r>
              <w:t>विष्णू</w:t>
            </w:r>
          </w:p>
        </w:tc>
        <w:tc>
          <w:tcPr>
            <w:tcW w:w="2227" w:type="dxa"/>
          </w:tcPr>
          <w:p>
            <w:r>
              <w:t xml:space="preserve">पाटील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हिराबाई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कदमवाडी </w:t>
        <w:tab/>
      </w:r>
      <w:r>
        <w:t xml:space="preserve">तालुका : शिराळा </w:t>
        <w:tab/>
      </w:r>
      <w:r>
        <w:t xml:space="preserve">जिल्हा : सांगली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01-06-2003</w:t>
      </w:r>
    </w:p>
    <w:p w14:paraId="1141CE48" w14:textId="77777777" w:rsidR="008D3603" w:rsidRDefault="00F55B2C">
      <w:r>
        <w:t xml:space="preserve">जन्मदिनांक अक्षरी : एक जून दोनहजार तीन </w:t>
      </w:r>
    </w:p>
    <w:p w14:paraId="249348B2" w14:textId="77777777" w:rsidR="008D3603" w:rsidRDefault="00F55B2C">
      <w:r>
        <w:t>या पूर्वीची शाळा व इयत्ता : श्री साई विद्यालय, मानखुर्द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4101</w:t>
      </w:r>
      <w:r>
        <w:t xml:space="preserve">                                                                                                           जनरल रजि. क्र. 3141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2.01527e+18</w:t>
      </w:r>
    </w:p>
    <w:p w14:paraId="5078FC75" w14:textId="17ED0A9D" w:rsidR="008D3603" w:rsidRDefault="00F55B2C">
      <w:r>
        <w:t>यू आय डी नं : 393089000000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प्रसाद </w:t>
            </w:r>
          </w:p>
        </w:tc>
        <w:tc>
          <w:tcPr>
            <w:tcW w:w="2227" w:type="dxa"/>
          </w:tcPr>
          <w:p>
            <w:r>
              <w:t>अनिल</w:t>
            </w:r>
          </w:p>
        </w:tc>
        <w:tc>
          <w:tcPr>
            <w:tcW w:w="2227" w:type="dxa"/>
          </w:tcPr>
          <w:p>
            <w:r>
              <w:t xml:space="preserve">सपकाळ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मनिषा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बौद्ध</w:t>
        <w:tab/>
      </w:r>
      <w:r>
        <w:t>जात : -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परेल </w:t>
        <w:tab/>
      </w:r>
      <w:r>
        <w:t xml:space="preserve">तालुका : मुंबई </w:t>
        <w:tab/>
      </w:r>
      <w:r>
        <w:t xml:space="preserve">जिल्हा : मुंबई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28-10-2003</w:t>
      </w:r>
    </w:p>
    <w:p w14:paraId="1141CE48" w14:textId="77777777" w:rsidR="008D3603" w:rsidRDefault="00F55B2C">
      <w:r>
        <w:t xml:space="preserve">जन्मदिनांक अक्षरी : अठ्ठावीस ऑक्टोबर दोनहजार तीन </w:t>
      </w:r>
    </w:p>
    <w:p w14:paraId="249348B2" w14:textId="77777777" w:rsidR="008D3603" w:rsidRDefault="00F55B2C">
      <w:r>
        <w:t>या पूर्वीची शाळा व इयत्ता : ज्ञानेश्वर विद्यालय, वडाळा, मुंबई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4102</w:t>
      </w:r>
      <w:r>
        <w:t xml:space="preserve">                                                                                                           जनरल रजि. क्र. 3058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2.01527e+18</w:t>
      </w:r>
    </w:p>
    <w:p w14:paraId="5078FC75" w14:textId="17ED0A9D" w:rsidR="008D3603" w:rsidRDefault="00F55B2C">
      <w:r>
        <w:t>यू आय डी नं : 636134000000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हेमंत </w:t>
            </w:r>
          </w:p>
        </w:tc>
        <w:tc>
          <w:tcPr>
            <w:tcW w:w="2227" w:type="dxa"/>
          </w:tcPr>
          <w:p>
            <w:r>
              <w:t>सुनिल</w:t>
            </w:r>
          </w:p>
        </w:tc>
        <w:tc>
          <w:tcPr>
            <w:tcW w:w="2227" w:type="dxa"/>
          </w:tcPr>
          <w:p>
            <w:r>
              <w:t xml:space="preserve">वाळके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अनिता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भुगाव </w:t>
        <w:tab/>
      </w:r>
      <w:r>
        <w:t xml:space="preserve">तालुका : आंबेगाव </w:t>
        <w:tab/>
      </w:r>
      <w:r>
        <w:t xml:space="preserve">जिल्हा : पुणे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29-05-2003</w:t>
      </w:r>
    </w:p>
    <w:p w14:paraId="1141CE48" w14:textId="77777777" w:rsidR="008D3603" w:rsidRDefault="00F55B2C">
      <w:r>
        <w:t xml:space="preserve">जन्मदिनांक अक्षरी : एकोणतीस मे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प्राथमिक विद्यालय, विवेकानंद संकुल, सानपाडा 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4103</w:t>
      </w:r>
      <w:r>
        <w:t xml:space="preserve">                                                                                                           जनरल रजि. क्र. 3135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393136000000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बळवंत </w:t>
            </w:r>
          </w:p>
        </w:tc>
        <w:tc>
          <w:tcPr>
            <w:tcW w:w="2227" w:type="dxa"/>
          </w:tcPr>
          <w:p>
            <w:r>
              <w:t>जयराम</w:t>
            </w:r>
          </w:p>
        </w:tc>
        <w:tc>
          <w:tcPr>
            <w:tcW w:w="2227" w:type="dxa"/>
          </w:tcPr>
          <w:p>
            <w:r>
              <w:t xml:space="preserve">येडगे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जयश्री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धनगर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गोवारे </w:t>
        <w:tab/>
      </w:r>
      <w:r>
        <w:t xml:space="preserve">तालुका : पाटण </w:t>
        <w:tab/>
      </w:r>
      <w:r>
        <w:t>जिल्हा : सातारा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22-09-2002</w:t>
      </w:r>
    </w:p>
    <w:p w14:paraId="1141CE48" w14:textId="77777777" w:rsidR="008D3603" w:rsidRDefault="00F55B2C">
      <w:r>
        <w:t xml:space="preserve">जन्मदिनांक अक्षरी : बावीस सप्टेंबर दोनहजार दोन </w:t>
      </w:r>
    </w:p>
    <w:p w14:paraId="249348B2" w14:textId="77777777" w:rsidR="008D3603" w:rsidRDefault="00F55B2C">
      <w:r>
        <w:t>या पूर्वीची शाळा व इयत्ता : नूतन विद्यामंदिर, मानखुर्द</w:t>
      </w:r>
    </w:p>
    <w:p w14:paraId="41589268" w14:textId="77777777" w:rsidR="008D3603" w:rsidRDefault="00F55B2C">
      <w:r>
        <w:t>या शाळेत प्रवेश घेतल्याचा दिनांक : 15-06-2016</w:t>
        <w:tab/>
      </w:r>
      <w:r>
        <w:t xml:space="preserve">इयत्ता : 8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4104</w:t>
      </w:r>
      <w:r>
        <w:t xml:space="preserve">                                                                                                           जनरल रजि. क्र. 3230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985108000000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श्रद्धा </w:t>
            </w:r>
          </w:p>
        </w:tc>
        <w:tc>
          <w:tcPr>
            <w:tcW w:w="2227" w:type="dxa"/>
          </w:tcPr>
          <w:p>
            <w:r>
              <w:t xml:space="preserve">भगवान </w:t>
            </w:r>
          </w:p>
        </w:tc>
        <w:tc>
          <w:tcPr>
            <w:tcW w:w="2227" w:type="dxa"/>
          </w:tcPr>
          <w:p>
            <w:r>
              <w:t xml:space="preserve">जोरी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ज्योती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मराठा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पुणे </w:t>
        <w:tab/>
      </w:r>
      <w:r>
        <w:t xml:space="preserve">तालुका : पुणे </w:t>
        <w:tab/>
      </w:r>
      <w:r>
        <w:t xml:space="preserve">जिल्हा : पुणे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27-03-2004</w:t>
      </w:r>
    </w:p>
    <w:p w14:paraId="1141CE48" w14:textId="77777777" w:rsidR="008D3603" w:rsidRDefault="00F55B2C">
      <w:r>
        <w:t>जन्मदिनांक अक्षरी : सत्तावीस मार्च दोनहजार चार</w:t>
      </w:r>
    </w:p>
    <w:p w14:paraId="249348B2" w14:textId="77777777" w:rsidR="008D3603" w:rsidRDefault="00F55B2C">
      <w:r>
        <w:t xml:space="preserve">या पूर्वीची शाळा व इयत्ता : ज्ञानसंपदा हायस्कूल </w:t>
      </w:r>
    </w:p>
    <w:p w14:paraId="41589268" w14:textId="77777777" w:rsidR="008D3603" w:rsidRDefault="00F55B2C">
      <w:r>
        <w:t>या शाळेत प्रवेश घेतल्याचा दिनांक : 15-06-2017</w:t>
        <w:tab/>
      </w:r>
      <w:r>
        <w:t xml:space="preserve">इयत्ता : 9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4105</w:t>
      </w:r>
      <w:r>
        <w:t xml:space="preserve">                                                                                                           जनरल रजि. क्र. 3250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954219000000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अभिषेक </w:t>
            </w:r>
          </w:p>
        </w:tc>
        <w:tc>
          <w:tcPr>
            <w:tcW w:w="2227" w:type="dxa"/>
          </w:tcPr>
          <w:p>
            <w:r>
              <w:t>अशोक</w:t>
            </w:r>
          </w:p>
        </w:tc>
        <w:tc>
          <w:tcPr>
            <w:tcW w:w="2227" w:type="dxa"/>
          </w:tcPr>
          <w:p>
            <w:r>
              <w:t xml:space="preserve">मोरे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कलावती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 xml:space="preserve">जात : धनगर 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वाशी </w:t>
        <w:tab/>
      </w:r>
      <w:r>
        <w:t xml:space="preserve">तालुका : नवी मुंबई </w:t>
        <w:tab/>
      </w:r>
      <w:r>
        <w:t xml:space="preserve">जिल्हा : ठाणे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10-12-2002</w:t>
      </w:r>
    </w:p>
    <w:p w14:paraId="1141CE48" w14:textId="77777777" w:rsidR="008D3603" w:rsidRDefault="00F55B2C">
      <w:r>
        <w:t>जन्मदिनांक अक्षरी : दहा डिसेंबर दोनहजार दोन</w:t>
      </w:r>
    </w:p>
    <w:p w14:paraId="249348B2" w14:textId="77777777" w:rsidR="008D3603" w:rsidRDefault="00F55B2C">
      <w:r>
        <w:t xml:space="preserve">या पूर्वीची शाळा व इयत्ता : चेंबूर हायस्कूल चेंबूर </w:t>
      </w:r>
    </w:p>
    <w:p w14:paraId="41589268" w14:textId="77777777" w:rsidR="008D3603" w:rsidRDefault="00F55B2C">
      <w:r>
        <w:t>या शाळेत प्रवेश घेतल्याचा दिनांक : 15-06-2017</w:t>
        <w:tab/>
      </w:r>
      <w:r>
        <w:t xml:space="preserve">इयत्ता : 9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4106</w:t>
      </w:r>
      <w:r>
        <w:t xml:space="preserve">                                                                                                           जनरल रजि. क्र. 3247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2.01527e+18</w:t>
      </w:r>
    </w:p>
    <w:p w14:paraId="5078FC75" w14:textId="17ED0A9D" w:rsidR="008D3603" w:rsidRDefault="00F55B2C">
      <w:r>
        <w:t>यू आय डी नं : 781201000000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 श्रुती </w:t>
            </w:r>
          </w:p>
        </w:tc>
        <w:tc>
          <w:tcPr>
            <w:tcW w:w="2227" w:type="dxa"/>
          </w:tcPr>
          <w:p>
            <w:r>
              <w:t xml:space="preserve">सुनिल </w:t>
            </w:r>
          </w:p>
        </w:tc>
        <w:tc>
          <w:tcPr>
            <w:tcW w:w="2227" w:type="dxa"/>
          </w:tcPr>
          <w:p>
            <w:r>
              <w:t>लोखंडे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अनिता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मांग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दिघंची </w:t>
        <w:tab/>
      </w:r>
      <w:r>
        <w:t xml:space="preserve">तालुका : आटपाडी </w:t>
        <w:tab/>
      </w:r>
      <w:r>
        <w:t xml:space="preserve">जिल्हा : सांगली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30-11-2002</w:t>
      </w:r>
    </w:p>
    <w:p w14:paraId="1141CE48" w14:textId="77777777" w:rsidR="008D3603" w:rsidRDefault="00F55B2C">
      <w:r>
        <w:t xml:space="preserve">जन्मदिनांक अक्षरी : तीस नोव्हेंबर दोनहजार दोन </w:t>
      </w:r>
    </w:p>
    <w:p w14:paraId="249348B2" w14:textId="77777777" w:rsidR="008D3603" w:rsidRDefault="00F55B2C">
      <w:r>
        <w:t xml:space="preserve">या पूर्वीची शाळा व इयत्ता : प्लस पॉईंट मेरिट हायस्कूल, गोवंडी </w:t>
      </w:r>
    </w:p>
    <w:p w14:paraId="41589268" w14:textId="77777777" w:rsidR="008D3603" w:rsidRDefault="00F55B2C">
      <w:r>
        <w:t>या शाळेत प्रवेश घेतल्याचा दिनांक : 15-06-2017</w:t>
        <w:tab/>
      </w:r>
      <w:r>
        <w:t xml:space="preserve">इयत्ता : 9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4107</w:t>
      </w:r>
      <w:r>
        <w:t xml:space="preserve">                                                                                                           जनरल रजि. क्र. 3241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2.01527e+18</w:t>
      </w:r>
    </w:p>
    <w:p w14:paraId="5078FC75" w14:textId="17ED0A9D" w:rsidR="008D3603" w:rsidRDefault="00F55B2C">
      <w:r>
        <w:t>यू आय डी नं : 822809000000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ललित </w:t>
            </w:r>
          </w:p>
        </w:tc>
        <w:tc>
          <w:tcPr>
            <w:tcW w:w="2227" w:type="dxa"/>
          </w:tcPr>
          <w:p>
            <w:r>
              <w:t xml:space="preserve">संगाप्पा </w:t>
            </w:r>
          </w:p>
        </w:tc>
        <w:tc>
          <w:tcPr>
            <w:tcW w:w="2227" w:type="dxa"/>
          </w:tcPr>
          <w:p>
            <w:r>
              <w:t xml:space="preserve">हातेकर 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ताई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 xml:space="preserve">जात : होलार  </w:t>
        <w:tab/>
      </w:r>
      <w:r>
        <w:t>पोटजात : -</w:t>
        <w:tab/>
      </w:r>
    </w:p>
    <w:p w14:paraId="7F9A5CBE" w14:textId="77777777" w:rsidR="008D3603" w:rsidRDefault="00F55B2C">
      <w:r>
        <w:t>जन्मस्थळ (गांव/शहर) : डिकसळ</w:t>
        <w:tab/>
      </w:r>
      <w:r>
        <w:t xml:space="preserve">तालुका : सांगोला </w:t>
        <w:tab/>
      </w:r>
      <w:r>
        <w:t xml:space="preserve">जिल्हा : सोलापूर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03-08-2003</w:t>
      </w:r>
    </w:p>
    <w:p w14:paraId="1141CE48" w14:textId="77777777" w:rsidR="008D3603" w:rsidRDefault="00F55B2C">
      <w:r>
        <w:t xml:space="preserve">जन्मदिनांक अक्षरी : तीन ऑगस्ट दोनहजार तीन </w:t>
      </w:r>
    </w:p>
    <w:p w14:paraId="249348B2" w14:textId="77777777" w:rsidR="008D3603" w:rsidRDefault="00F55B2C">
      <w:r>
        <w:t>या पूर्वीची शाळा व इयत्ता : कोळा विद्यामंदिर हायस्कूल, कोळा</w:t>
      </w:r>
    </w:p>
    <w:p w14:paraId="41589268" w14:textId="77777777" w:rsidR="008D3603" w:rsidRDefault="00F55B2C">
      <w:r>
        <w:t>या शाळेत प्रवेश घेतल्याचा दिनांक : 15-06-2017</w:t>
        <w:tab/>
      </w:r>
      <w:r>
        <w:t xml:space="preserve">इयत्ता : 9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4108</w:t>
      </w:r>
      <w:r>
        <w:t xml:space="preserve">                                                                                                           जनरल रजि. क्र. 3229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332943000000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अवधूत </w:t>
            </w:r>
          </w:p>
        </w:tc>
        <w:tc>
          <w:tcPr>
            <w:tcW w:w="2227" w:type="dxa"/>
          </w:tcPr>
          <w:p>
            <w:r>
              <w:t xml:space="preserve">संभाजी </w:t>
            </w:r>
          </w:p>
        </w:tc>
        <w:tc>
          <w:tcPr>
            <w:tcW w:w="2227" w:type="dxa"/>
          </w:tcPr>
          <w:p>
            <w:r>
              <w:t xml:space="preserve">कुंभार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 xml:space="preserve">आईचे नाव : अलका 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कुंभार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पळशी </w:t>
        <w:tab/>
      </w:r>
      <w:r>
        <w:t xml:space="preserve">तालुका : कोरेगाव </w:t>
        <w:tab/>
      </w:r>
      <w:r>
        <w:t xml:space="preserve">जिल्हा : सातारा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03-11-2003</w:t>
      </w:r>
    </w:p>
    <w:p w14:paraId="1141CE48" w14:textId="77777777" w:rsidR="008D3603" w:rsidRDefault="00F55B2C">
      <w:r>
        <w:t xml:space="preserve">जन्मदिनांक अक्षरी : तीन नोव्हेंबर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शिरवणे विद्यालय व ज्युनिअर कॉलेज </w:t>
      </w:r>
    </w:p>
    <w:p w14:paraId="41589268" w14:textId="77777777" w:rsidR="008D3603" w:rsidRDefault="00F55B2C">
      <w:r>
        <w:t>या शाळेत प्रवेश घेतल्याचा दिनांक : 15-06-2017</w:t>
        <w:tab/>
      </w:r>
      <w:r>
        <w:t xml:space="preserve">इयत्ता : 9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4109</w:t>
      </w:r>
      <w:r>
        <w:t xml:space="preserve">                                                                                                           जनरल रजि. क्र. 3358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880912000000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पल्लवी </w:t>
            </w:r>
          </w:p>
        </w:tc>
        <w:tc>
          <w:tcPr>
            <w:tcW w:w="2227" w:type="dxa"/>
          </w:tcPr>
          <w:p>
            <w:r>
              <w:t xml:space="preserve">राजू </w:t>
            </w:r>
          </w:p>
        </w:tc>
        <w:tc>
          <w:tcPr>
            <w:tcW w:w="2227" w:type="dxa"/>
          </w:tcPr>
          <w:p>
            <w:r>
              <w:t xml:space="preserve">हिवाळे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 xml:space="preserve">आईचे नाव : जयश्री 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बौद्ध</w:t>
        <w:tab/>
      </w:r>
      <w:r>
        <w:t>जात : -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एरोली </w:t>
        <w:tab/>
      </w:r>
      <w:r>
        <w:t xml:space="preserve">तालुका : नवी मुंबई </w:t>
        <w:tab/>
      </w:r>
      <w:r>
        <w:t xml:space="preserve">जिल्हा : ठाणे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15-12-2003</w:t>
      </w:r>
    </w:p>
    <w:p w14:paraId="1141CE48" w14:textId="77777777" w:rsidR="008D3603" w:rsidRDefault="00F55B2C">
      <w:r>
        <w:t xml:space="preserve">जन्मदिनांक अक्षरी : पंधरा डिसेंबर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चेंबूर एज्युकेशन सो. चेंबूर हायस्कूल, चेंबूर </w:t>
      </w:r>
    </w:p>
    <w:p w14:paraId="41589268" w14:textId="77777777" w:rsidR="008D3603" w:rsidRDefault="00F55B2C">
      <w:r>
        <w:t>या शाळेत प्रवेश घेतल्याचा दिनांक : 15-06-2018</w:t>
        <w:tab/>
      </w:r>
      <w:r>
        <w:t xml:space="preserve">इयत्ता : 10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4110</w:t>
      </w:r>
      <w:r>
        <w:t xml:space="preserve">                                                                                                           जनरल रजि. क्र. 3359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2.01327e+18</w:t>
      </w:r>
    </w:p>
    <w:p w14:paraId="5078FC75" w14:textId="17ED0A9D" w:rsidR="008D3603" w:rsidRDefault="00F55B2C">
      <w:r>
        <w:t>यू आय डी नं : 678674000000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रेश्मा </w:t>
            </w:r>
          </w:p>
        </w:tc>
        <w:tc>
          <w:tcPr>
            <w:tcW w:w="2227" w:type="dxa"/>
          </w:tcPr>
          <w:p>
            <w:r>
              <w:t xml:space="preserve">धाकू </w:t>
            </w:r>
          </w:p>
        </w:tc>
        <w:tc>
          <w:tcPr>
            <w:tcW w:w="2227" w:type="dxa"/>
          </w:tcPr>
          <w:p>
            <w:r>
              <w:t xml:space="preserve">कोळेकर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>आईचे नाव : हौसाबाई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 xml:space="preserve">जात : धनगर 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मळ्याचावाडा </w:t>
        <w:tab/>
      </w:r>
      <w:r>
        <w:t xml:space="preserve">तालुका : पाटण </w:t>
        <w:tab/>
      </w:r>
      <w:r>
        <w:t>जिल्हा : सातारा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16-06-2001</w:t>
      </w:r>
    </w:p>
    <w:p w14:paraId="1141CE48" w14:textId="77777777" w:rsidR="008D3603" w:rsidRDefault="00F55B2C">
      <w:r>
        <w:t xml:space="preserve">जन्मदिनांक अक्षरी : सोळा जून दोनहजार एक </w:t>
      </w:r>
    </w:p>
    <w:p w14:paraId="249348B2" w14:textId="77777777" w:rsidR="008D3603" w:rsidRDefault="00F55B2C">
      <w:r>
        <w:t>या पूर्वीची शाळा व इयत्ता : नूतन ज्ञानमंदिर कल्याण</w:t>
      </w:r>
    </w:p>
    <w:p w14:paraId="41589268" w14:textId="77777777" w:rsidR="008D3603" w:rsidRDefault="00F55B2C">
      <w:r>
        <w:t>या शाळेत प्रवेश घेतल्याचा दिनांक : 15-06-2018</w:t>
        <w:tab/>
      </w:r>
      <w:r>
        <w:t xml:space="preserve">इयत्ता : 10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4111</w:t>
      </w:r>
      <w:r>
        <w:t xml:space="preserve">                                                                                                           जनरल रजि. क्र. 3370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2.00327e+18</w:t>
      </w:r>
    </w:p>
    <w:p w14:paraId="5078FC75" w14:textId="17ED0A9D" w:rsidR="008D3603" w:rsidRDefault="00F55B2C">
      <w:r>
        <w:t>यू आय डी नं : 954199000000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समीर </w:t>
            </w:r>
          </w:p>
        </w:tc>
        <w:tc>
          <w:tcPr>
            <w:tcW w:w="2227" w:type="dxa"/>
          </w:tcPr>
          <w:p>
            <w:r>
              <w:t xml:space="preserve">नारायण </w:t>
            </w:r>
          </w:p>
        </w:tc>
        <w:tc>
          <w:tcPr>
            <w:tcW w:w="2227" w:type="dxa"/>
          </w:tcPr>
          <w:p>
            <w:r>
              <w:t xml:space="preserve">खामदेकर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 xml:space="preserve">आईचे नाव : जानकी 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 xml:space="preserve">जात : कोळी महादेव 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तुरुंबाडी </w:t>
        <w:tab/>
      </w:r>
      <w:r>
        <w:t xml:space="preserve">तालुका : म्हसका </w:t>
        <w:tab/>
      </w:r>
      <w:r>
        <w:t xml:space="preserve">जिल्हा : रायगड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03-07-2003</w:t>
      </w:r>
    </w:p>
    <w:p w14:paraId="1141CE48" w14:textId="77777777" w:rsidR="008D3603" w:rsidRDefault="00F55B2C">
      <w:r>
        <w:t xml:space="preserve">जन्मदिनांक अक्षरी : तीस जुलै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माध्यमिक विद्यालय धारावी, मुंबई </w:t>
      </w:r>
    </w:p>
    <w:p w14:paraId="41589268" w14:textId="77777777" w:rsidR="008D3603" w:rsidRDefault="00F55B2C">
      <w:r>
        <w:t>या शाळेत प्रवेश घेतल्याचा दिनांक : 15-06-2018</w:t>
        <w:tab/>
      </w:r>
      <w:r>
        <w:t xml:space="preserve">इयत्ता : 10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4112</w:t>
      </w:r>
      <w:r>
        <w:t xml:space="preserve">                                                                                                           जनरल रजि. क्र. 3368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2.00927e+18</w:t>
      </w:r>
    </w:p>
    <w:p w14:paraId="5078FC75" w14:textId="17ED0A9D" w:rsidR="008D3603" w:rsidRDefault="00F55B2C">
      <w:r>
        <w:t>यू आय डी नं : 658333000000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मारुती </w:t>
            </w:r>
          </w:p>
        </w:tc>
        <w:tc>
          <w:tcPr>
            <w:tcW w:w="2227" w:type="dxa"/>
          </w:tcPr>
          <w:p>
            <w:r>
              <w:t>बबन</w:t>
            </w:r>
          </w:p>
        </w:tc>
        <w:tc>
          <w:tcPr>
            <w:tcW w:w="2227" w:type="dxa"/>
          </w:tcPr>
          <w:p>
            <w:r>
              <w:t xml:space="preserve">शेळके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 xml:space="preserve">आईचे नाव : धोंडाबाई 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 xml:space="preserve">जात : धनगर 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पाचगणी </w:t>
        <w:tab/>
      </w:r>
      <w:r>
        <w:t xml:space="preserve">तालुका : पाटण </w:t>
        <w:tab/>
      </w:r>
      <w:r>
        <w:t xml:space="preserve">जिल्हा : सातारा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28-03-2003</w:t>
      </w:r>
    </w:p>
    <w:p w14:paraId="1141CE48" w14:textId="77777777" w:rsidR="008D3603" w:rsidRDefault="00F55B2C">
      <w:r>
        <w:t xml:space="preserve">जन्मदिनांक अक्षरी : अठ्ठावीस मार्च दोनहजार तीन </w:t>
      </w:r>
    </w:p>
    <w:p w14:paraId="249348B2" w14:textId="77777777" w:rsidR="008D3603" w:rsidRDefault="00F55B2C">
      <w:r>
        <w:t xml:space="preserve">या पूर्वीची शाळा व इयत्ता : न. मुं. म. पा. माध्यमिक विद्यालय, सानपाडा </w:t>
      </w:r>
    </w:p>
    <w:p w14:paraId="41589268" w14:textId="77777777" w:rsidR="008D3603" w:rsidRDefault="00F55B2C">
      <w:r>
        <w:t>या शाळेत प्रवेश घेतल्याचा दिनांक : 15-06-2018</w:t>
        <w:tab/>
      </w:r>
      <w:r>
        <w:t xml:space="preserve">इयत्ता : 10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  <w:p w14:paraId="039CC169" w14:textId="2745BEB5" w:rsidR="008D3603" w:rsidRDefault="00F55B2C" w:rsidP="0032387F">
      <w:pPr>
        <w:pBdr>
          <w:bottom w:val="single" w:sz="4" w:space="1" w:color="auto"/>
        </w:pBdr>
      </w:pPr>
      <w:r>
        <w:br/>
        <w:t>अनु. क्र 4113</w:t>
      </w:r>
      <w:r>
        <w:t xml:space="preserve">                                                                                                           जनरल रजि. क्र. 3382</w:t>
      </w:r>
    </w:p>
    <w:p w14:paraId="2FB49623" w14:textId="77777777" w:rsidR="008D3603" w:rsidRDefault="00F55B2C" w:rsidP="0032387F">
      <w:pPr>
        <w:pBdr>
          <w:bottom w:val="single" w:sz="4" w:space="1" w:color="auto"/>
        </w:pBdr>
      </w:pPr>
      <w:proofErr w:type="spellStart"/>
      <w:r>
        <w:t>यू-डायस</w:t>
      </w:r>
      <w:proofErr w:type="spellEnd"/>
      <w:r>
        <w:t xml:space="preserve"> </w:t>
      </w:r>
      <w:proofErr w:type="spellStart"/>
      <w:r>
        <w:t>क्र</w:t>
      </w:r>
      <w:proofErr w:type="spellEnd"/>
      <w:r>
        <w:t xml:space="preserve">. 27211006404                              </w:t>
      </w:r>
      <w:proofErr w:type="spellStart"/>
      <w:r>
        <w:t>बोर्ड</w:t>
      </w:r>
      <w:proofErr w:type="spellEnd"/>
      <w:r>
        <w:t xml:space="preserve"> : </w:t>
      </w:r>
      <w:proofErr w:type="spellStart"/>
      <w:r>
        <w:t>मुंबई</w:t>
      </w:r>
      <w:proofErr w:type="spellEnd"/>
      <w:r>
        <w:t xml:space="preserve">                               </w:t>
      </w:r>
      <w:proofErr w:type="spellStart"/>
      <w:r>
        <w:t>संलग्नता</w:t>
      </w:r>
      <w:proofErr w:type="spellEnd"/>
      <w:r>
        <w:t xml:space="preserve"> </w:t>
      </w:r>
      <w:proofErr w:type="spellStart"/>
      <w:r>
        <w:t>क्रमांक</w:t>
      </w:r>
      <w:proofErr w:type="spellEnd"/>
      <w:r>
        <w:t>. 16.15.038</w:t>
      </w:r>
    </w:p>
    <w:p w14:paraId="3DF09102" w14:textId="77777777" w:rsidR="008D3603" w:rsidRDefault="00F55B2C">
      <w:pPr>
        <w:jc w:val="center"/>
      </w:pPr>
      <w:proofErr w:type="spellStart"/>
      <w:r>
        <w:rPr>
          <w:b/>
        </w:rPr>
        <w:t>शाळा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सोडल्याचे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प्रमाण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पत्र</w:t>
      </w:r>
      <w:proofErr w:type="spellEnd"/>
    </w:p>
    <w:p w14:paraId="50F7E0D4" w14:textId="77777777" w:rsidR="008D3603" w:rsidRDefault="00F55B2C">
      <w:r>
        <w:t>स्टुडन्ट आय डी : 2.01527e+18</w:t>
      </w:r>
    </w:p>
    <w:p w14:paraId="5078FC75" w14:textId="17ED0A9D" w:rsidR="008D3603" w:rsidRDefault="00F55B2C">
      <w:r>
        <w:t>यू आय डी नं : 781473000000</w:t>
      </w:r>
    </w:p>
    <w:tbl>
      <w:tblPr>
        <w:tblStyle w:val="TableGrid"/>
        <w:tblpPr w:leftFromText="180" w:rightFromText="180" w:vertAnchor="text" w:horzAnchor="margin" w:tblpXSpec="right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227"/>
        <w:gridCol w:w="2227"/>
      </w:tblGrid>
      <w:tr w:rsidR="00491856" w14:paraId="4F449AF0" w14:textId="77777777" w:rsidTr="00430C4E">
        <w:trPr>
          <w:trHeight w:val="338"/>
        </w:trPr>
        <w:tc>
          <w:tcPr>
            <w:tcW w:w="2227" w:type="dxa"/>
          </w:tcPr>
          <w:p>
            <w:r>
              <w:t xml:space="preserve">अविनाश </w:t>
            </w:r>
          </w:p>
        </w:tc>
        <w:tc>
          <w:tcPr>
            <w:tcW w:w="2227" w:type="dxa"/>
          </w:tcPr>
          <w:p>
            <w:r>
              <w:t xml:space="preserve">सुंदर </w:t>
            </w:r>
          </w:p>
        </w:tc>
        <w:tc>
          <w:tcPr>
            <w:tcW w:w="2227" w:type="dxa"/>
          </w:tcPr>
          <w:p>
            <w:r>
              <w:t xml:space="preserve">जगताप </w:t>
            </w:r>
          </w:p>
        </w:tc>
      </w:tr>
      <w:tr w:rsidR="00491856" w14:paraId="3E68A3F0" w14:textId="77777777" w:rsidTr="00430C4E">
        <w:trPr>
          <w:trHeight w:val="338"/>
        </w:trPr>
        <w:tc>
          <w:tcPr>
            <w:tcW w:w="2227" w:type="dxa"/>
          </w:tcPr>
          <w:p w14:paraId="15F8BD8F" w14:textId="77777777" w:rsidR="00491856" w:rsidRPr="0079494A" w:rsidRDefault="00491856" w:rsidP="00491856">
            <w:pPr>
              <w:rPr>
                <w:rFonts w:cs="Aparajita"/>
                <w:color w:val="000000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cs="Aparajita"/>
                <w:color w:val="000000"/>
                <w:cs/>
              </w:rPr>
              <w:t>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028CDEA9" w14:textId="77777777" w:rsidR="00491856" w:rsidRPr="0079494A" w:rsidRDefault="00491856" w:rsidP="00491856">
            <w:pPr>
              <w:rPr>
                <w:rFonts w:ascii="Aparajita" w:hAnsi="Aparajita" w:cs="Aparajita"/>
              </w:rPr>
            </w:pPr>
            <w:r w:rsidRPr="0079494A">
              <w:rPr>
                <w:rFonts w:ascii="Aparajita" w:hAnsi="Aparajita" w:cs="Aparajita"/>
                <w:lang w:bidi="hi-IN"/>
              </w:rPr>
              <w:t>(</w:t>
            </w:r>
            <w:r w:rsidRPr="0079494A">
              <w:rPr>
                <w:rFonts w:ascii="Aparajita" w:hAnsi="Aparajita" w:cs="Aparajita"/>
                <w:cs/>
                <w:lang w:bidi="hi-IN"/>
              </w:rPr>
              <w:t>वडिलांचे नाव</w:t>
            </w:r>
            <w:r>
              <w:rPr>
                <w:rFonts w:ascii="Aparajita" w:hAnsi="Aparajita" w:cs="Aparajita"/>
                <w:lang w:bidi="hi-IN"/>
              </w:rPr>
              <w:t>)</w:t>
            </w:r>
          </w:p>
        </w:tc>
        <w:tc>
          <w:tcPr>
            <w:tcW w:w="2227" w:type="dxa"/>
          </w:tcPr>
          <w:p w14:paraId="7146A659" w14:textId="2736072B" w:rsidR="00491856" w:rsidRPr="0079494A" w:rsidRDefault="00491856" w:rsidP="00491856">
            <w:pPr>
              <w:rPr>
                <w:rFonts w:ascii="Aparajita" w:hAnsi="Aparajita" w:cs="Aparajita"/>
                <w:color w:val="000000"/>
              </w:rPr>
            </w:pPr>
            <w:r w:rsidRPr="0079494A">
              <w:rPr>
                <w:rFonts w:ascii="Aparajita" w:hAnsi="Aparajita" w:cs="Aparajita"/>
                <w:color w:val="000000"/>
              </w:rPr>
              <w:t>(</w:t>
            </w:r>
            <w:r w:rsidR="009D422E" w:rsidRPr="009D422E">
              <w:rPr>
                <w:rFonts w:ascii="Aparajita" w:hAnsi="Aparajita" w:cs="Aparajita" w:hint="cs"/>
                <w:color w:val="000000"/>
                <w:cs/>
                <w:lang w:bidi="hi-IN"/>
              </w:rPr>
              <w:t>आडनाव</w:t>
            </w:r>
            <w:r w:rsidRPr="0079494A">
              <w:rPr>
                <w:rFonts w:ascii="Aparajita" w:hAnsi="Aparajita" w:cs="Aparajita"/>
                <w:color w:val="000000"/>
              </w:rPr>
              <w:t xml:space="preserve">) </w:t>
            </w:r>
          </w:p>
        </w:tc>
      </w:tr>
    </w:tbl>
    <w:p w14:paraId="4C79ED5E" w14:textId="4D27CC4B" w:rsidR="008D3603" w:rsidRDefault="00F55B2C">
      <w:proofErr w:type="spellStart"/>
      <w:r>
        <w:t>विद्यार्थ्याचे</w:t>
      </w:r>
      <w:proofErr w:type="spellEnd"/>
      <w:r>
        <w:t xml:space="preserve"> </w:t>
      </w:r>
      <w:proofErr w:type="spellStart"/>
      <w:r>
        <w:t>संपूर्ण</w:t>
      </w:r>
      <w:proofErr w:type="spellEnd"/>
      <w:r>
        <w:t xml:space="preserve"> </w:t>
      </w:r>
      <w:proofErr w:type="spellStart"/>
      <w:r>
        <w:t>नाव</w:t>
      </w:r>
      <w:proofErr w:type="spellEnd"/>
      <w:r>
        <w:t xml:space="preserve"> :</w:t>
      </w:r>
      <w:r w:rsidR="0079494A">
        <w:t xml:space="preserve"> </w:t>
      </w:r>
    </w:p>
    <w:p w14:paraId="2AC6E439" w14:textId="77777777" w:rsidR="001C76FF" w:rsidRDefault="001C76FF"/>
    <w:p w14:paraId="7C941952" w14:textId="7D546C2D" w:rsidR="008D3603" w:rsidRDefault="00F55B2C">
      <w:r>
        <w:t xml:space="preserve">आईचे नाव : जया </w:t>
      </w:r>
    </w:p>
    <w:p w14:paraId="589C4763" w14:textId="77777777" w:rsidR="008D3603" w:rsidRDefault="00F55B2C">
      <w:r>
        <w:t xml:space="preserve">राष्ट्रीयत्व : भारतीय </w:t>
        <w:tab/>
      </w:r>
      <w:r>
        <w:t xml:space="preserve">मातृभाषा : मराठी </w:t>
      </w:r>
    </w:p>
    <w:p w14:paraId="7E6B90AE" w14:textId="77777777" w:rsidR="008D3603" w:rsidRDefault="00F55B2C">
      <w:r>
        <w:t>धर्म : हिंदू</w:t>
        <w:tab/>
      </w:r>
      <w:r>
        <w:t>जात : मांग</w:t>
        <w:tab/>
      </w:r>
      <w:r>
        <w:t>पोटजात : -</w:t>
        <w:tab/>
      </w:r>
    </w:p>
    <w:p w14:paraId="7F9A5CBE" w14:textId="77777777" w:rsidR="008D3603" w:rsidRDefault="00F55B2C">
      <w:r>
        <w:t xml:space="preserve">जन्मस्थळ (गांव/शहर) : संगमनेर </w:t>
        <w:tab/>
      </w:r>
      <w:r>
        <w:t xml:space="preserve">तालुका : अहमदनगर </w:t>
        <w:tab/>
      </w:r>
      <w:r>
        <w:t xml:space="preserve">जिल्हा : अहमदनगर </w:t>
      </w:r>
    </w:p>
    <w:p w14:paraId="5FE4D6D7" w14:textId="77777777" w:rsidR="008D3603" w:rsidRDefault="00F55B2C">
      <w:r>
        <w:t xml:space="preserve">राज्य : महाराष्ट्र </w:t>
        <w:tab/>
      </w:r>
      <w:r>
        <w:t xml:space="preserve">देश : भारत </w:t>
      </w:r>
    </w:p>
    <w:p w14:paraId="6912CCA5" w14:textId="77777777" w:rsidR="008D3603" w:rsidRDefault="00F55B2C">
      <w:r>
        <w:t>इ. सनाप्रमाणे जन्मदिनांक : 25-08-2004</w:t>
      </w:r>
    </w:p>
    <w:p w14:paraId="1141CE48" w14:textId="77777777" w:rsidR="008D3603" w:rsidRDefault="00F55B2C">
      <w:r>
        <w:t>जन्मदिनांक अक्षरी : पंचवीस ऑगस्ट दोनहजार चार</w:t>
      </w:r>
    </w:p>
    <w:p w14:paraId="249348B2" w14:textId="77777777" w:rsidR="008D3603" w:rsidRDefault="00F55B2C">
      <w:r>
        <w:t xml:space="preserve">या पूर्वीची शाळा व इयत्ता : सामंत विद्यालय, तुर्भे </w:t>
      </w:r>
    </w:p>
    <w:p w14:paraId="41589268" w14:textId="77777777" w:rsidR="008D3603" w:rsidRDefault="00F55B2C">
      <w:r>
        <w:t>या शाळेत प्रवेश घेतल्याचा दिनांक : 01-09-2018</w:t>
        <w:tab/>
      </w:r>
      <w:r>
        <w:t xml:space="preserve">इयत्ता : 10 वी </w:t>
      </w:r>
    </w:p>
    <w:p w14:paraId="7DF56D07" w14:textId="77777777" w:rsidR="008D3603" w:rsidRDefault="00F55B2C">
      <w:r>
        <w:t xml:space="preserve">अभ्यासातील प्रगती : समाधानकारक </w:t>
        <w:tab/>
      </w:r>
      <w:r>
        <w:t xml:space="preserve">वर्तणूक : चांगली </w:t>
      </w:r>
    </w:p>
    <w:p w14:paraId="4B64B029" w14:textId="77777777" w:rsidR="008D3603" w:rsidRDefault="00F55B2C">
      <w:r>
        <w:t>शाळा सोडल्याचा दिनांक : 31 मे 2019</w:t>
      </w:r>
    </w:p>
    <w:p w14:paraId="70C6F03B" w14:textId="77777777" w:rsidR="008D3603" w:rsidRDefault="00F55B2C">
      <w:r>
        <w:t>कोणत्या इयत्तेत शिकत होता व केव्हापासून (अक्षरी व अंकी): इ. 10 वी जून 2018, इयत्ता दहावी जून दोन हजार अठरा</w:t>
      </w:r>
    </w:p>
    <w:p w14:paraId="1AFAF163" w14:textId="77777777" w:rsidR="008D3603" w:rsidRDefault="00F55B2C">
      <w:r>
        <w:t xml:space="preserve">शाळा सोडण्याचे कारण : माध्यमिक शालांत अभ्यासक्रम पूर्ण </w:t>
      </w:r>
    </w:p>
    <w:p w14:paraId="280B1073" w14:textId="77777777" w:rsidR="008D3603" w:rsidRDefault="00F55B2C">
      <w:r>
        <w:t>शेरा : इ. 10 वी उत्तीर्ण मार्च 2019</w:t>
      </w:r>
    </w:p>
    <w:sectPr w:rsidR="008D3603" w:rsidSect="003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801D9" w14:textId="77777777" w:rsidR="001B797E" w:rsidRDefault="001B797E">
      <w:pPr>
        <w:spacing w:after="0" w:line="240" w:lineRule="auto"/>
      </w:pPr>
      <w:r>
        <w:separator/>
      </w:r>
    </w:p>
  </w:endnote>
  <w:endnote w:type="continuationSeparator" w:id="0">
    <w:p w14:paraId="3BED7ED3" w14:textId="77777777" w:rsidR="001B797E" w:rsidRDefault="001B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52950" w14:textId="77777777" w:rsidR="0066364F" w:rsidRDefault="006636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8EABF" w14:textId="5E06CD1B" w:rsidR="009647BB" w:rsidRDefault="0066364F" w:rsidP="00E550C9">
    <w:pPr>
      <w:spacing w:after="480"/>
      <w:jc w:val="center"/>
    </w:pPr>
    <w:proofErr w:type="spellStart"/>
    <w:r>
      <w:t>दाखला</w:t>
    </w:r>
    <w:proofErr w:type="spellEnd"/>
    <w:r>
      <w:t xml:space="preserve"> </w:t>
    </w:r>
    <w:proofErr w:type="spellStart"/>
    <w:r>
      <w:t>देण्यात</w:t>
    </w:r>
    <w:proofErr w:type="spellEnd"/>
    <w:r>
      <w:t xml:space="preserve"> </w:t>
    </w:r>
    <w:proofErr w:type="spellStart"/>
    <w:r>
      <w:t>येतो</w:t>
    </w:r>
    <w:proofErr w:type="spellEnd"/>
    <w:r>
      <w:t xml:space="preserve"> </w:t>
    </w:r>
    <w:proofErr w:type="spellStart"/>
    <w:r>
      <w:t>की</w:t>
    </w:r>
    <w:proofErr w:type="spellEnd"/>
    <w:r>
      <w:t xml:space="preserve">, </w:t>
    </w:r>
    <w:proofErr w:type="spellStart"/>
    <w:r>
      <w:t>वरील</w:t>
    </w:r>
    <w:proofErr w:type="spellEnd"/>
    <w:r>
      <w:t xml:space="preserve"> </w:t>
    </w:r>
    <w:proofErr w:type="spellStart"/>
    <w:r>
      <w:t>माहिती</w:t>
    </w:r>
    <w:proofErr w:type="spellEnd"/>
    <w:r>
      <w:t xml:space="preserve"> </w:t>
    </w:r>
    <w:proofErr w:type="spellStart"/>
    <w:r>
      <w:t>शाळेतील</w:t>
    </w:r>
    <w:proofErr w:type="spellEnd"/>
    <w:r>
      <w:t xml:space="preserve"> </w:t>
    </w:r>
    <w:proofErr w:type="spellStart"/>
    <w:r>
      <w:t>जनरल</w:t>
    </w:r>
    <w:proofErr w:type="spellEnd"/>
    <w:r>
      <w:t xml:space="preserve"> </w:t>
    </w:r>
    <w:proofErr w:type="spellStart"/>
    <w:r>
      <w:t>रजिस्टर</w:t>
    </w:r>
    <w:proofErr w:type="spellEnd"/>
    <w:r>
      <w:t xml:space="preserve"> </w:t>
    </w:r>
    <w:proofErr w:type="spellStart"/>
    <w:r>
      <w:t>नोंदी</w:t>
    </w:r>
    <w:proofErr w:type="spellEnd"/>
    <w:r>
      <w:t xml:space="preserve"> </w:t>
    </w:r>
    <w:proofErr w:type="spellStart"/>
    <w:r>
      <w:t>प्रमाणे</w:t>
    </w:r>
    <w:proofErr w:type="spellEnd"/>
    <w:r>
      <w:t xml:space="preserve"> </w:t>
    </w:r>
    <w:proofErr w:type="spellStart"/>
    <w:r>
      <w:t>आहे</w:t>
    </w:r>
    <w:proofErr w:type="spellEnd"/>
    <w:r>
      <w:t>.</w:t>
    </w:r>
  </w:p>
  <w:p w14:paraId="5B7DE782" w14:textId="66A0F007" w:rsidR="008D3603" w:rsidRDefault="0032387F">
    <w:pPr>
      <w:pStyle w:val="Footer"/>
    </w:pPr>
    <w:r w:rsidRPr="0032387F">
      <w:rPr>
        <w:rFonts w:cs="Mangal" w:hint="cs"/>
        <w:cs/>
        <w:lang w:bidi="hi-IN"/>
      </w:rPr>
      <w:t>दिनांक</w:t>
    </w:r>
    <w:r w:rsidR="00F55B2C">
      <w:t xml:space="preserve"> :</w:t>
    </w:r>
    <w:r>
      <w:t xml:space="preserve"> </w:t>
    </w:r>
    <w:r w:rsidR="00F55B2C">
      <w:t>.........</w:t>
    </w:r>
    <w:r>
      <w:t>.........</w:t>
    </w:r>
    <w:r>
      <w:tab/>
    </w:r>
    <w:r w:rsidRPr="0032387F">
      <w:rPr>
        <w:rFonts w:cs="Mangal" w:hint="cs"/>
        <w:cs/>
        <w:lang w:bidi="hi-IN"/>
      </w:rPr>
      <w:t>वर्गशिक्षक</w:t>
    </w:r>
    <w:r w:rsidRPr="0032387F">
      <w:rPr>
        <w:rFonts w:cs="Mangal"/>
        <w:cs/>
        <w:lang w:bidi="hi-IN"/>
      </w:rPr>
      <w:t xml:space="preserve"> /</w:t>
    </w:r>
    <w:r w:rsidRPr="0032387F">
      <w:rPr>
        <w:rFonts w:cs="Mangal" w:hint="cs"/>
        <w:cs/>
        <w:lang w:bidi="hi-IN"/>
      </w:rPr>
      <w:t>लेखनिक</w:t>
    </w:r>
    <w:r>
      <w:rPr>
        <w:rFonts w:cs="Mangal"/>
        <w:lang w:bidi="hi-IN"/>
      </w:rPr>
      <w:tab/>
    </w:r>
    <w:r w:rsidRPr="0032387F">
      <w:rPr>
        <w:rFonts w:cs="Mangal" w:hint="cs"/>
        <w:cs/>
        <w:lang w:bidi="hi-IN"/>
      </w:rPr>
      <w:t>मुख्याध्यापक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8761E" w14:textId="77777777" w:rsidR="0066364F" w:rsidRDefault="00663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932B5" w14:textId="77777777" w:rsidR="001B797E" w:rsidRDefault="001B797E">
      <w:pPr>
        <w:spacing w:after="0" w:line="240" w:lineRule="auto"/>
      </w:pPr>
      <w:r>
        <w:separator/>
      </w:r>
    </w:p>
  </w:footnote>
  <w:footnote w:type="continuationSeparator" w:id="0">
    <w:p w14:paraId="7FC46BD2" w14:textId="77777777" w:rsidR="001B797E" w:rsidRDefault="001B7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7D787" w14:textId="77777777" w:rsidR="0066364F" w:rsidRDefault="006636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BD191" w14:textId="15F01F02" w:rsidR="008D3603" w:rsidRPr="0032387F" w:rsidRDefault="0007616B" w:rsidP="0032387F">
    <w:pPr>
      <w:pStyle w:val="Header"/>
      <w:pBdr>
        <w:bottom w:val="single" w:sz="4" w:space="1" w:color="auto"/>
      </w:pBdr>
      <w:jc w:val="cen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F2084F4" wp14:editId="1AC10F49">
          <wp:simplePos x="0" y="0"/>
          <wp:positionH relativeFrom="column">
            <wp:posOffset>-1059180</wp:posOffset>
          </wp:positionH>
          <wp:positionV relativeFrom="paragraph">
            <wp:posOffset>-31750</wp:posOffset>
          </wp:positionV>
          <wp:extent cx="1147359" cy="114348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7359" cy="1143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55B2C" w:rsidRPr="0032387F">
      <w:rPr>
        <w:b/>
        <w:bCs/>
      </w:rPr>
      <w:t>छत्रपती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शिक्षण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मंडळ</w:t>
    </w:r>
    <w:proofErr w:type="spellEnd"/>
    <w:r w:rsidR="00F55B2C" w:rsidRPr="0032387F">
      <w:rPr>
        <w:b/>
        <w:bCs/>
      </w:rPr>
      <w:t xml:space="preserve">, </w:t>
    </w:r>
    <w:proofErr w:type="spellStart"/>
    <w:r w:rsidR="00F55B2C" w:rsidRPr="0032387F">
      <w:rPr>
        <w:b/>
        <w:bCs/>
      </w:rPr>
      <w:t>कल्याण</w:t>
    </w:r>
    <w:proofErr w:type="spellEnd"/>
    <w:r w:rsidR="00F55B2C" w:rsidRPr="0032387F">
      <w:rPr>
        <w:b/>
        <w:bCs/>
      </w:rPr>
      <w:br/>
    </w:r>
    <w:proofErr w:type="spellStart"/>
    <w:r w:rsidR="00F55B2C" w:rsidRPr="0032387F">
      <w:rPr>
        <w:b/>
        <w:bCs/>
      </w:rPr>
      <w:t>माध्यमिक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विद्यालय</w:t>
    </w:r>
    <w:proofErr w:type="spellEnd"/>
    <w:r w:rsidR="00F55B2C" w:rsidRPr="0032387F">
      <w:rPr>
        <w:b/>
        <w:bCs/>
      </w:rPr>
      <w:br/>
    </w:r>
    <w:proofErr w:type="spellStart"/>
    <w:r w:rsidR="00F55B2C" w:rsidRPr="0032387F">
      <w:rPr>
        <w:b/>
        <w:bCs/>
      </w:rPr>
      <w:t>विवेकानंद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संकुल</w:t>
    </w:r>
    <w:proofErr w:type="spellEnd"/>
    <w:r w:rsidR="00F55B2C" w:rsidRPr="0032387F">
      <w:rPr>
        <w:b/>
        <w:bCs/>
      </w:rPr>
      <w:t xml:space="preserve">, </w:t>
    </w:r>
    <w:proofErr w:type="spellStart"/>
    <w:r w:rsidR="00F55B2C" w:rsidRPr="0032387F">
      <w:rPr>
        <w:b/>
        <w:bCs/>
      </w:rPr>
      <w:t>सानपाडा-नवी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मुंबई</w:t>
    </w:r>
    <w:proofErr w:type="spellEnd"/>
    <w:r w:rsidR="00F55B2C" w:rsidRPr="0032387F">
      <w:rPr>
        <w:b/>
        <w:bCs/>
      </w:rPr>
      <w:t xml:space="preserve">, </w:t>
    </w:r>
    <w:proofErr w:type="spellStart"/>
    <w:r w:rsidR="00F55B2C" w:rsidRPr="0032387F">
      <w:rPr>
        <w:b/>
        <w:bCs/>
      </w:rPr>
      <w:t>ठाणे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फोन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नं</w:t>
    </w:r>
    <w:proofErr w:type="spellEnd"/>
    <w:r w:rsidR="00F55B2C" w:rsidRPr="0032387F">
      <w:rPr>
        <w:b/>
        <w:bCs/>
      </w:rPr>
      <w:t>. ०२२-२७७५३७७७</w:t>
    </w:r>
    <w:r w:rsidR="00F55B2C" w:rsidRPr="0032387F">
      <w:rPr>
        <w:b/>
        <w:bCs/>
      </w:rPr>
      <w:br/>
      <w:t>E-mail: mvvs1615038sanpada@rediffmail.com</w:t>
    </w:r>
    <w:r w:rsidR="00F55B2C" w:rsidRPr="0032387F">
      <w:rPr>
        <w:b/>
        <w:bCs/>
      </w:rPr>
      <w:br/>
      <w:t>(</w:t>
    </w:r>
    <w:proofErr w:type="spellStart"/>
    <w:r w:rsidR="00F55B2C" w:rsidRPr="0032387F">
      <w:rPr>
        <w:b/>
        <w:bCs/>
      </w:rPr>
      <w:t>जा.क्र.शिउसं</w:t>
    </w:r>
    <w:proofErr w:type="spellEnd"/>
    <w:r w:rsidR="00F55B2C" w:rsidRPr="0032387F">
      <w:rPr>
        <w:b/>
        <w:bCs/>
      </w:rPr>
      <w:t>/माध्य.-२/</w:t>
    </w:r>
    <w:proofErr w:type="spellStart"/>
    <w:r w:rsidR="00F55B2C" w:rsidRPr="0032387F">
      <w:rPr>
        <w:b/>
        <w:bCs/>
      </w:rPr>
      <w:t>प्रमा</w:t>
    </w:r>
    <w:proofErr w:type="spellEnd"/>
    <w:r w:rsidR="00F55B2C" w:rsidRPr="0032387F">
      <w:rPr>
        <w:b/>
        <w:bCs/>
      </w:rPr>
      <w:t>/९८-९९/१०६५/५८)</w:t>
    </w:r>
    <w:r w:rsidR="00F55B2C" w:rsidRPr="0032387F">
      <w:rPr>
        <w:b/>
        <w:bCs/>
      </w:rPr>
      <w:br/>
      <w:t>(</w:t>
    </w:r>
    <w:proofErr w:type="spellStart"/>
    <w:r w:rsidR="00F55B2C" w:rsidRPr="0032387F">
      <w:rPr>
        <w:b/>
        <w:bCs/>
      </w:rPr>
      <w:t>शिक्षण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उप</w:t>
    </w:r>
    <w:r w:rsidR="00F55B2C" w:rsidRPr="002F19AB">
      <w:rPr>
        <w:rFonts w:ascii="Nirmala UI" w:hAnsi="Nirmala UI" w:cs="Nirmala UI"/>
        <w:b/>
        <w:bCs/>
      </w:rPr>
      <w:t>संचालक</w:t>
    </w:r>
    <w:proofErr w:type="spellEnd"/>
    <w:r w:rsidR="00F55B2C" w:rsidRPr="002F19AB">
      <w:rPr>
        <w:b/>
        <w:bCs/>
      </w:rPr>
      <w:t xml:space="preserve"> </w:t>
    </w:r>
    <w:r w:rsidR="002F19AB" w:rsidRPr="002F19AB">
      <w:rPr>
        <w:rFonts w:cs="Mangal"/>
        <w:b/>
        <w:bCs/>
        <w:sz w:val="24"/>
        <w:szCs w:val="24"/>
        <w:cs/>
        <w:lang w:bidi="hi-IN"/>
      </w:rPr>
      <w:t>नाशिक</w:t>
    </w:r>
    <w:r w:rsidR="002F19AB" w:rsidRPr="002F19AB">
      <w:rPr>
        <w:rFonts w:cs="Mangal"/>
        <w:b/>
        <w:bCs/>
        <w:lang w:bidi="hi-IN"/>
      </w:rPr>
      <w:t xml:space="preserve"> </w:t>
    </w:r>
    <w:proofErr w:type="spellStart"/>
    <w:r w:rsidR="00F55B2C" w:rsidRPr="002F19AB">
      <w:rPr>
        <w:rFonts w:ascii="Nirmala UI" w:hAnsi="Nirmala UI" w:cs="Nirmala UI"/>
        <w:b/>
        <w:bCs/>
      </w:rPr>
      <w:t>वि</w:t>
    </w:r>
    <w:bookmarkStart w:id="0" w:name="_GoBack"/>
    <w:bookmarkEnd w:id="0"/>
    <w:r w:rsidR="00F55B2C" w:rsidRPr="002F19AB">
      <w:rPr>
        <w:rFonts w:ascii="Nirmala UI" w:hAnsi="Nirmala UI" w:cs="Nirmala UI"/>
        <w:b/>
        <w:bCs/>
      </w:rPr>
      <w:t>भा</w:t>
    </w:r>
    <w:r w:rsidR="00F55B2C" w:rsidRPr="0032387F">
      <w:rPr>
        <w:b/>
        <w:bCs/>
      </w:rPr>
      <w:t>ग</w:t>
    </w:r>
    <w:proofErr w:type="spellEnd"/>
    <w:r w:rsidR="00F55B2C" w:rsidRPr="0032387F">
      <w:rPr>
        <w:b/>
        <w:bCs/>
      </w:rPr>
      <w:t xml:space="preserve">, </w:t>
    </w:r>
    <w:r w:rsidR="00A4330E" w:rsidRPr="002F19AB">
      <w:rPr>
        <w:rFonts w:cs="Mangal"/>
        <w:b/>
        <w:bCs/>
        <w:sz w:val="24"/>
        <w:szCs w:val="24"/>
        <w:cs/>
        <w:lang w:bidi="hi-IN"/>
      </w:rPr>
      <w:t>नाशिक</w:t>
    </w:r>
    <w:r w:rsidR="00A4330E" w:rsidRPr="002F19AB">
      <w:rPr>
        <w:rFonts w:cs="Mangal"/>
        <w:b/>
        <w:bCs/>
        <w:lang w:bidi="hi-IN"/>
      </w:rPr>
      <w:t xml:space="preserve"> </w:t>
    </w:r>
    <w:proofErr w:type="spellStart"/>
    <w:r w:rsidR="00F55B2C" w:rsidRPr="0032387F">
      <w:rPr>
        <w:b/>
        <w:bCs/>
      </w:rPr>
      <w:t>यांचे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कार्यालय</w:t>
    </w:r>
    <w:proofErr w:type="spellEnd"/>
    <w:r w:rsidR="00F55B2C" w:rsidRPr="0032387F">
      <w:rPr>
        <w:b/>
        <w:bCs/>
      </w:rPr>
      <w:t xml:space="preserve"> </w:t>
    </w:r>
    <w:proofErr w:type="spellStart"/>
    <w:r w:rsidR="00F55B2C" w:rsidRPr="0032387F">
      <w:rPr>
        <w:b/>
        <w:bCs/>
      </w:rPr>
      <w:t>दि</w:t>
    </w:r>
    <w:proofErr w:type="spellEnd"/>
    <w:r w:rsidR="00F55B2C" w:rsidRPr="0032387F">
      <w:rPr>
        <w:b/>
        <w:bCs/>
      </w:rPr>
      <w:t>. १५-३-९९)</w:t>
    </w:r>
    <w:r w:rsidR="00F55B2C" w:rsidRPr="0032387F">
      <w:rPr>
        <w:b/>
        <w:bCs/>
      </w:rPr>
      <w:br/>
    </w:r>
    <w:proofErr w:type="spellStart"/>
    <w:r w:rsidR="00F55B2C" w:rsidRPr="0032387F">
      <w:rPr>
        <w:b/>
        <w:bCs/>
      </w:rPr>
      <w:t>माध्यम</w:t>
    </w:r>
    <w:proofErr w:type="spellEnd"/>
    <w:r w:rsidR="00F55B2C" w:rsidRPr="0032387F">
      <w:rPr>
        <w:b/>
        <w:bCs/>
      </w:rPr>
      <w:t xml:space="preserve"> : </w:t>
    </w:r>
    <w:proofErr w:type="spellStart"/>
    <w:r w:rsidR="00F55B2C" w:rsidRPr="0032387F">
      <w:rPr>
        <w:b/>
        <w:bCs/>
      </w:rPr>
      <w:t>मराठी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B5E98" w14:textId="77777777" w:rsidR="0066364F" w:rsidRDefault="00663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16B"/>
    <w:rsid w:val="00134004"/>
    <w:rsid w:val="0015074B"/>
    <w:rsid w:val="001A11B6"/>
    <w:rsid w:val="001B797E"/>
    <w:rsid w:val="001C76FF"/>
    <w:rsid w:val="00231BF4"/>
    <w:rsid w:val="00232023"/>
    <w:rsid w:val="00254A4B"/>
    <w:rsid w:val="00280576"/>
    <w:rsid w:val="0029639D"/>
    <w:rsid w:val="002F19AB"/>
    <w:rsid w:val="0032387F"/>
    <w:rsid w:val="00326F90"/>
    <w:rsid w:val="003B719C"/>
    <w:rsid w:val="003D1B11"/>
    <w:rsid w:val="003E0DF7"/>
    <w:rsid w:val="00430C4E"/>
    <w:rsid w:val="0049177F"/>
    <w:rsid w:val="00491856"/>
    <w:rsid w:val="004B3AF0"/>
    <w:rsid w:val="005030B8"/>
    <w:rsid w:val="005B119B"/>
    <w:rsid w:val="006073AE"/>
    <w:rsid w:val="00655862"/>
    <w:rsid w:val="0066364F"/>
    <w:rsid w:val="00687ACB"/>
    <w:rsid w:val="0079085A"/>
    <w:rsid w:val="0079494A"/>
    <w:rsid w:val="008005A5"/>
    <w:rsid w:val="008835FE"/>
    <w:rsid w:val="00894E24"/>
    <w:rsid w:val="008D3603"/>
    <w:rsid w:val="00904845"/>
    <w:rsid w:val="0091725B"/>
    <w:rsid w:val="00925C4E"/>
    <w:rsid w:val="00947E81"/>
    <w:rsid w:val="009647BB"/>
    <w:rsid w:val="00997BA0"/>
    <w:rsid w:val="009C2C25"/>
    <w:rsid w:val="009D422E"/>
    <w:rsid w:val="00A4330E"/>
    <w:rsid w:val="00AA1D8D"/>
    <w:rsid w:val="00AB5AE5"/>
    <w:rsid w:val="00B47730"/>
    <w:rsid w:val="00B823B7"/>
    <w:rsid w:val="00B850F1"/>
    <w:rsid w:val="00BD0ACC"/>
    <w:rsid w:val="00BD41CA"/>
    <w:rsid w:val="00BE3A22"/>
    <w:rsid w:val="00CB0664"/>
    <w:rsid w:val="00CD4970"/>
    <w:rsid w:val="00D1213B"/>
    <w:rsid w:val="00D46F47"/>
    <w:rsid w:val="00D92C94"/>
    <w:rsid w:val="00E4490B"/>
    <w:rsid w:val="00E550C9"/>
    <w:rsid w:val="00E75056"/>
    <w:rsid w:val="00F55B2C"/>
    <w:rsid w:val="00F92FD4"/>
    <w:rsid w:val="00FB10C3"/>
    <w:rsid w:val="00FB55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A10193"/>
  <w14:defaultImageDpi w14:val="300"/>
  <w15:docId w15:val="{1555971A-95B4-4BD2-BFCC-111E85ED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6B7A9E-1A57-4FD0-9C30-4CA04B02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shantanu shinde</cp:lastModifiedBy>
  <cp:revision>45</cp:revision>
  <dcterms:created xsi:type="dcterms:W3CDTF">2013-12-23T23:15:00Z</dcterms:created>
  <dcterms:modified xsi:type="dcterms:W3CDTF">2019-06-17T07:49:00Z</dcterms:modified>
  <cp:category/>
</cp:coreProperties>
</file>