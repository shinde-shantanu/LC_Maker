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C169" w14:textId="6A60EAE5" w:rsidR="008D3603" w:rsidRDefault="00F55B2C" w:rsidP="0032387F">
      <w:pPr>
        <w:pBdr>
          <w:bottom w:val="single" w:sz="4" w:space="1" w:color="auto"/>
        </w:pBdr>
      </w:pPr>
      <w:r>
        <w:br/>
        <w:t>अनु. क्र</w:t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>
        <w:t xml:space="preserve">जनरल रजि. क्र. 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r>
        <w:t>यू-डायस क्र. 27211006404                              बोर्ड : मुंबई                               संलग्नता क्रमांक. 16.15.038</w:t>
      </w:r>
    </w:p>
    <w:p w14:paraId="3DF09102" w14:textId="77777777" w:rsidR="008D3603" w:rsidRDefault="00F55B2C">
      <w:pPr>
        <w:jc w:val="center"/>
      </w:pPr>
      <w:r>
        <w:rPr>
          <w:b/>
        </w:rPr>
        <w:t>शाळा सोडल्याचे प्रमाण पत्र</w:t>
      </w:r>
    </w:p>
    <w:p w14:paraId="50F7E0D4" w14:textId="77777777" w:rsidR="008D3603" w:rsidRDefault="00F55B2C">
      <w:r>
        <w:t>स्टुडन्ट आय डी :</w:t>
      </w:r>
    </w:p>
    <w:p w14:paraId="5078FC75" w14:textId="010809C1" w:rsidR="008D3603" w:rsidRDefault="00F55B2C">
      <w:r>
        <w:t>यू आय डी नं :</w:t>
      </w:r>
    </w:p>
    <w:p w14:paraId="4C79ED5E" w14:textId="77777777" w:rsidR="008D3603" w:rsidRDefault="00F55B2C">
      <w:r>
        <w:t>विद्यार्थ्याचे संपूर्ण नाव :</w:t>
      </w:r>
      <w:bookmarkStart w:id="0" w:name="_GoBack"/>
      <w:bookmarkEnd w:id="0"/>
    </w:p>
    <w:p w14:paraId="7C941952" w14:textId="77777777" w:rsidR="008D3603" w:rsidRDefault="00F55B2C">
      <w:r>
        <w:t>आईचे नाव :</w:t>
      </w:r>
    </w:p>
    <w:p w14:paraId="589C4763" w14:textId="77777777" w:rsidR="008D3603" w:rsidRDefault="00F55B2C">
      <w:r>
        <w:t>राष्ट्रीयत्व :</w:t>
      </w:r>
      <w:r>
        <w:tab/>
        <w:t>मातृभाषा :</w:t>
      </w:r>
    </w:p>
    <w:p w14:paraId="7E6B90AE" w14:textId="77777777" w:rsidR="008D3603" w:rsidRDefault="00F55B2C">
      <w:r>
        <w:t>धर्म :</w:t>
      </w:r>
      <w:r>
        <w:tab/>
        <w:t>जात :</w:t>
      </w:r>
      <w:r>
        <w:tab/>
        <w:t>पोटजात :</w:t>
      </w:r>
      <w:r>
        <w:tab/>
      </w:r>
    </w:p>
    <w:p w14:paraId="7F9A5CBE" w14:textId="77777777" w:rsidR="008D3603" w:rsidRDefault="00F55B2C">
      <w:r>
        <w:t>जन्मस्थळ (गांव/शहर) :</w:t>
      </w:r>
      <w:r>
        <w:tab/>
        <w:t>तालुका :</w:t>
      </w:r>
      <w:r>
        <w:tab/>
        <w:t>जिल्हा :</w:t>
      </w:r>
    </w:p>
    <w:p w14:paraId="5FE4D6D7" w14:textId="77777777" w:rsidR="008D3603" w:rsidRDefault="00F55B2C">
      <w:r>
        <w:t>राज्य :</w:t>
      </w:r>
      <w:r>
        <w:tab/>
        <w:t>देश :</w:t>
      </w:r>
    </w:p>
    <w:p w14:paraId="6912CCA5" w14:textId="77777777" w:rsidR="008D3603" w:rsidRDefault="00F55B2C">
      <w:r>
        <w:t>इ. सनाप्रमाणे जन्मदिनांक :</w:t>
      </w:r>
    </w:p>
    <w:p w14:paraId="1141CE48" w14:textId="77777777" w:rsidR="008D3603" w:rsidRDefault="00F55B2C">
      <w:r>
        <w:t>जन्मदिनांक अक्षरी :</w:t>
      </w:r>
    </w:p>
    <w:p w14:paraId="249348B2" w14:textId="77777777" w:rsidR="008D3603" w:rsidRDefault="00F55B2C">
      <w:r>
        <w:t>या पूर्वीची शाळा व इयत्ता :</w:t>
      </w:r>
    </w:p>
    <w:p w14:paraId="41589268" w14:textId="77777777" w:rsidR="008D3603" w:rsidRDefault="00F55B2C">
      <w:r>
        <w:t>या शाळेत प्रवेश घेतल्याचा दिनांक :</w:t>
      </w:r>
      <w:r>
        <w:tab/>
        <w:t>इयत्ता :</w:t>
      </w:r>
    </w:p>
    <w:p w14:paraId="7DF56D07" w14:textId="77777777" w:rsidR="008D3603" w:rsidRDefault="00F55B2C">
      <w:r>
        <w:t>अभ्यासातील प्रगती :</w:t>
      </w:r>
      <w:r>
        <w:tab/>
        <w:t>वर्तणूक :</w:t>
      </w:r>
    </w:p>
    <w:p w14:paraId="4B64B029" w14:textId="77777777" w:rsidR="008D3603" w:rsidRDefault="00F55B2C">
      <w:r>
        <w:t>शाळा सोडल्याचा दिनांक :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</w:t>
      </w:r>
    </w:p>
    <w:p w14:paraId="1AFAF163" w14:textId="77777777" w:rsidR="008D3603" w:rsidRDefault="00F55B2C">
      <w:r>
        <w:t>शाळा सोडण्याचे कारण :</w:t>
      </w:r>
    </w:p>
    <w:p w14:paraId="280B1073" w14:textId="77777777" w:rsidR="008D3603" w:rsidRDefault="00F55B2C">
      <w:r>
        <w:t>शेरा :</w:t>
      </w:r>
    </w:p>
    <w:p w14:paraId="4B82C911" w14:textId="77777777" w:rsidR="008D3603" w:rsidRDefault="00F55B2C" w:rsidP="00894E24">
      <w:pPr>
        <w:jc w:val="center"/>
      </w:pPr>
      <w:r>
        <w:t>दाखला देण्यात येतो की, वरील माहिती शाळेतील जनरल रजिस्टर नोंदी प्रमाणे आहे.</w:t>
      </w:r>
    </w:p>
    <w:sectPr w:rsidR="008D3603" w:rsidSect="0032387F">
      <w:headerReference w:type="default" r:id="rId8"/>
      <w:footerReference w:type="default" r:id="rId9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0A01" w14:textId="77777777" w:rsidR="00BE3A22" w:rsidRDefault="00BE3A22">
      <w:pPr>
        <w:spacing w:after="0" w:line="240" w:lineRule="auto"/>
      </w:pPr>
      <w:r>
        <w:separator/>
      </w:r>
    </w:p>
  </w:endnote>
  <w:endnote w:type="continuationSeparator" w:id="0">
    <w:p w14:paraId="7E2F5EA6" w14:textId="77777777" w:rsidR="00BE3A22" w:rsidRDefault="00BE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E782" w14:textId="66A0F007" w:rsidR="008D3603" w:rsidRDefault="0032387F">
    <w:pPr>
      <w:pStyle w:val="Footer"/>
    </w:pPr>
    <w:r w:rsidRPr="0032387F">
      <w:rPr>
        <w:rFonts w:cs="Mangal" w:hint="cs"/>
        <w:cs/>
        <w:lang w:bidi="hi-IN"/>
      </w:rPr>
      <w:t>दिनांक</w:t>
    </w:r>
    <w:r w:rsidR="00F55B2C">
      <w:t xml:space="preserve"> :</w:t>
    </w:r>
    <w:r>
      <w:t xml:space="preserve"> </w:t>
    </w:r>
    <w:r w:rsidR="00F55B2C">
      <w:t>.........</w:t>
    </w:r>
    <w:r>
      <w:t>.........</w:t>
    </w:r>
    <w:r>
      <w:tab/>
    </w:r>
    <w:r w:rsidRPr="0032387F">
      <w:rPr>
        <w:rFonts w:cs="Mangal" w:hint="cs"/>
        <w:cs/>
        <w:lang w:bidi="hi-IN"/>
      </w:rPr>
      <w:t>वर्गशिक्षक</w:t>
    </w:r>
    <w:r w:rsidRPr="0032387F">
      <w:rPr>
        <w:rFonts w:cs="Mangal"/>
        <w:cs/>
        <w:lang w:bidi="hi-IN"/>
      </w:rPr>
      <w:t xml:space="preserve"> /</w:t>
    </w:r>
    <w:r w:rsidRPr="0032387F">
      <w:rPr>
        <w:rFonts w:cs="Mangal" w:hint="cs"/>
        <w:cs/>
        <w:lang w:bidi="hi-IN"/>
      </w:rPr>
      <w:t>लेखनिक</w:t>
    </w:r>
    <w:r>
      <w:rPr>
        <w:rFonts w:cs="Mangal"/>
        <w:lang w:bidi="hi-IN"/>
      </w:rPr>
      <w:tab/>
    </w:r>
    <w:r w:rsidRPr="0032387F">
      <w:rPr>
        <w:rFonts w:cs="Mangal" w:hint="cs"/>
        <w:cs/>
        <w:lang w:bidi="hi-IN"/>
      </w:rPr>
      <w:t>मुख्याध्यापक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389B" w14:textId="77777777" w:rsidR="00BE3A22" w:rsidRDefault="00BE3A22">
      <w:pPr>
        <w:spacing w:after="0" w:line="240" w:lineRule="auto"/>
      </w:pPr>
      <w:r>
        <w:separator/>
      </w:r>
    </w:p>
  </w:footnote>
  <w:footnote w:type="continuationSeparator" w:id="0">
    <w:p w14:paraId="0DFEEA03" w14:textId="77777777" w:rsidR="00BE3A22" w:rsidRDefault="00BE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D191" w14:textId="7EA8DC83" w:rsidR="008D3603" w:rsidRPr="0032387F" w:rsidRDefault="0007616B" w:rsidP="0032387F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F2084F4" wp14:editId="21926E68">
          <wp:simplePos x="0" y="0"/>
          <wp:positionH relativeFrom="column">
            <wp:posOffset>-1143000</wp:posOffset>
          </wp:positionH>
          <wp:positionV relativeFrom="paragraph">
            <wp:posOffset>-100330</wp:posOffset>
          </wp:positionV>
          <wp:extent cx="1135380" cy="1140768"/>
          <wp:effectExtent l="0" t="0" r="762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7360" cy="1152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55B2C" w:rsidRPr="0032387F">
      <w:rPr>
        <w:b/>
        <w:bCs/>
      </w:rPr>
      <w:t>छत्रपती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शिक्षण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मंडळ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कल्याण</w:t>
    </w:r>
    <w:proofErr w:type="spellEnd"/>
    <w:r w:rsidR="00F55B2C" w:rsidRPr="0032387F">
      <w:rPr>
        <w:b/>
        <w:bCs/>
      </w:rPr>
      <w:br/>
      <w:t>माध्यमिक विद्यालय</w:t>
    </w:r>
    <w:r w:rsidR="00F55B2C" w:rsidRPr="0032387F">
      <w:rPr>
        <w:b/>
        <w:bCs/>
      </w:rPr>
      <w:br/>
      <w:t>विवेकानंद संकुल, सानपाडा-नवी मुंबई, ठाणे फोन नं. ०२२-२७७५३७७७</w:t>
    </w:r>
    <w:r w:rsidR="00F55B2C" w:rsidRPr="0032387F">
      <w:rPr>
        <w:b/>
        <w:bCs/>
      </w:rPr>
      <w:br/>
      <w:t>E-mail: mvvs1615038sanpada@rediffmail.com</w:t>
    </w:r>
    <w:r w:rsidR="00F55B2C" w:rsidRPr="0032387F">
      <w:rPr>
        <w:b/>
        <w:bCs/>
      </w:rPr>
      <w:br/>
      <w:t>(जा.क्र.शिउसं/माध्य.-२/प्रमा/९८-९९/१०६५/५८)</w:t>
    </w:r>
    <w:r w:rsidR="00F55B2C" w:rsidRPr="0032387F">
      <w:rPr>
        <w:b/>
        <w:bCs/>
      </w:rPr>
      <w:br/>
      <w:t>(शिक्षण उपसंचालक नशिक विभाग, नशिक यांचे कार्यालय दि. १५-३-९९)</w:t>
    </w:r>
    <w:r w:rsidR="00F55B2C" w:rsidRPr="0032387F">
      <w:rPr>
        <w:b/>
        <w:bCs/>
      </w:rPr>
      <w:br/>
      <w:t>माध्यम : मराठी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16B"/>
    <w:rsid w:val="0015074B"/>
    <w:rsid w:val="00231BF4"/>
    <w:rsid w:val="00232023"/>
    <w:rsid w:val="0029639D"/>
    <w:rsid w:val="0032387F"/>
    <w:rsid w:val="00326F90"/>
    <w:rsid w:val="003B719C"/>
    <w:rsid w:val="00655862"/>
    <w:rsid w:val="00687ACB"/>
    <w:rsid w:val="008005A5"/>
    <w:rsid w:val="008835FE"/>
    <w:rsid w:val="00894E24"/>
    <w:rsid w:val="008D3603"/>
    <w:rsid w:val="00947E81"/>
    <w:rsid w:val="00997BA0"/>
    <w:rsid w:val="00AA1D8D"/>
    <w:rsid w:val="00AB5AE5"/>
    <w:rsid w:val="00B47730"/>
    <w:rsid w:val="00BD41CA"/>
    <w:rsid w:val="00BE3A22"/>
    <w:rsid w:val="00CB0664"/>
    <w:rsid w:val="00D46F47"/>
    <w:rsid w:val="00D92C94"/>
    <w:rsid w:val="00F55B2C"/>
    <w:rsid w:val="00F92F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10193"/>
  <w14:defaultImageDpi w14:val="300"/>
  <w15:docId w15:val="{1555971A-95B4-4BD2-BFCC-111E85E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3DCDA-10DC-424D-9899-0A13A377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shantanu shinde</cp:lastModifiedBy>
  <cp:revision>16</cp:revision>
  <dcterms:created xsi:type="dcterms:W3CDTF">2013-12-23T23:15:00Z</dcterms:created>
  <dcterms:modified xsi:type="dcterms:W3CDTF">2019-05-23T08:48:00Z</dcterms:modified>
  <cp:category/>
</cp:coreProperties>
</file>